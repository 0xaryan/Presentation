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683A7F" w:rsidRPr="004862DD">
        <w:tc>
          <w:tcPr>
            <w:tcW w:w="9576" w:type="dxa"/>
          </w:tcPr>
          <w:p w:rsidR="00683A7F" w:rsidRPr="004862DD" w:rsidRDefault="00683A7F" w:rsidP="004862DD">
            <w:pPr>
              <w:pStyle w:val="HeaderFirstPage"/>
              <w:pBdr>
                <w:bottom w:val="none" w:sz="0" w:space="0" w:color="auto"/>
              </w:pBdr>
              <w:bidi/>
              <w:spacing w:after="0" w:line="240" w:lineRule="auto"/>
              <w:rPr>
                <w:rFonts w:ascii="IRAN" w:hAnsi="IRAN" w:cs="IRAN"/>
                <w:color w:val="9FB8CD" w:themeColor="accent2"/>
                <w:sz w:val="18"/>
                <w:szCs w:val="18"/>
              </w:rPr>
            </w:pPr>
          </w:p>
        </w:tc>
      </w:tr>
    </w:tbl>
    <w:sdt>
      <w:sdtPr>
        <w:rPr>
          <w:rFonts w:ascii="IRAN" w:hAnsi="IRAN" w:cs="IRAN"/>
          <w:sz w:val="18"/>
          <w:szCs w:val="18"/>
          <w:rtl/>
        </w:rPr>
        <w:alias w:val="Resume Name"/>
        <w:tag w:val="Resume Name"/>
        <w:id w:val="2142538285"/>
        <w:placeholder>
          <w:docPart w:val="4A2647466DBC4E1A8CACB44296E9BF37"/>
        </w:placeholder>
        <w:docPartList>
          <w:docPartGallery w:val="Quick Parts"/>
          <w:docPartCategory w:val=" Resume Name"/>
        </w:docPartList>
      </w:sdtPr>
      <w:sdtEndPr/>
      <w:sdtContent>
        <w:p w:rsidR="00683A7F" w:rsidRPr="004862DD" w:rsidRDefault="00683A7F" w:rsidP="004862DD">
          <w:pPr>
            <w:pStyle w:val="NoSpacing"/>
            <w:bidi/>
            <w:rPr>
              <w:rFonts w:ascii="IRAN" w:hAnsi="IRAN" w:cs="IRAN"/>
              <w:sz w:val="18"/>
              <w:szCs w:val="18"/>
            </w:rPr>
          </w:pPr>
        </w:p>
        <w:tbl>
          <w:tblPr>
            <w:tblW w:w="5000" w:type="pct"/>
            <w:jc w:val="right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201"/>
            <w:gridCol w:w="8722"/>
            <w:gridCol w:w="421"/>
          </w:tblGrid>
          <w:tr w:rsidR="00FE7C68" w:rsidRPr="004862DD" w:rsidTr="00FE7C68">
            <w:trPr>
              <w:cantSplit/>
              <w:trHeight w:val="1134"/>
              <w:jc w:val="right"/>
            </w:trPr>
            <w:tc>
              <w:tcPr>
                <w:tcW w:w="201" w:type="dxa"/>
                <w:shd w:val="clear" w:color="auto" w:fill="9FB8CD" w:themeFill="accent2"/>
              </w:tcPr>
              <w:p w:rsidR="00FE7C68" w:rsidRPr="004862DD" w:rsidRDefault="00FE7C68" w:rsidP="00FE7C68">
                <w:pPr>
                  <w:bidi/>
                  <w:spacing w:after="0" w:line="240" w:lineRule="auto"/>
                  <w:rPr>
                    <w:rFonts w:ascii="IRAN" w:hAnsi="IRAN" w:cs="IRAN"/>
                    <w:sz w:val="18"/>
                    <w:szCs w:val="18"/>
                  </w:rPr>
                </w:pPr>
              </w:p>
            </w:tc>
            <w:tc>
              <w:tcPr>
                <w:tcW w:w="8722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FE7C68" w:rsidRPr="004862DD" w:rsidRDefault="00EC7F53" w:rsidP="0041089C">
                <w:pPr>
                  <w:pStyle w:val="PersonalName"/>
                  <w:bidi/>
                  <w:jc w:val="left"/>
                  <w:rPr>
                    <w:rFonts w:ascii="IRAN" w:hAnsi="IRAN" w:cs="IRAN"/>
                    <w:sz w:val="36"/>
                    <w:szCs w:val="36"/>
                  </w:rPr>
                </w:pPr>
                <w:sdt>
                  <w:sdtPr>
                    <w:rPr>
                      <w:rFonts w:ascii="Baskerville Old Face" w:hAnsi="Baskerville Old Face" w:cs="IRAN"/>
                      <w:sz w:val="36"/>
                      <w:szCs w:val="36"/>
                      <w:rtl/>
                    </w:rPr>
                    <w:id w:val="10979384"/>
                    <w:placeholder>
                      <w:docPart w:val="7A570D6A1F4D4B83B6B609CECBE588C4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41089C">
                      <w:rPr>
                        <w:rFonts w:ascii="Baskerville Old Face" w:hAnsi="Baskerville Old Face" w:cs="IRAN" w:hint="cs"/>
                        <w:sz w:val="36"/>
                        <w:szCs w:val="36"/>
                        <w:rtl/>
                        <w:lang w:bidi="fa-IR"/>
                      </w:rPr>
                      <w:t>مطالعه سلف و خازن در جریان متناوب</w:t>
                    </w:r>
                  </w:sdtContent>
                </w:sdt>
              </w:p>
              <w:p w:rsidR="00FE7C68" w:rsidRPr="004862DD" w:rsidRDefault="00FE7C68" w:rsidP="00FE7C68">
                <w:pPr>
                  <w:pStyle w:val="AddressText"/>
                  <w:bidi/>
                  <w:spacing w:line="240" w:lineRule="auto"/>
                  <w:jc w:val="left"/>
                  <w:rPr>
                    <w:rFonts w:ascii="IRAN" w:hAnsi="IRAN" w:cs="IRAN"/>
                    <w:sz w:val="16"/>
                    <w:szCs w:val="18"/>
                  </w:rPr>
                </w:pPr>
                <w:r>
                  <w:rPr>
                    <w:rFonts w:ascii="IRAN" w:hAnsi="IRAN" w:cs="IRAN" w:hint="cs"/>
                    <w:sz w:val="16"/>
                    <w:szCs w:val="18"/>
                    <w:rtl/>
                    <w:lang w:bidi="fa-IR"/>
                  </w:rPr>
                  <w:t>درس آزمایشگاه فیزیک (۲)</w:t>
                </w:r>
              </w:p>
              <w:p w:rsidR="00FE7C68" w:rsidRDefault="00FE7C68" w:rsidP="00FE7C68">
                <w:pPr>
                  <w:pStyle w:val="AddressText"/>
                  <w:bidi/>
                  <w:spacing w:line="240" w:lineRule="auto"/>
                  <w:jc w:val="left"/>
                  <w:rPr>
                    <w:rFonts w:ascii="IRAN" w:hAnsi="IRAN" w:cs="IRAN"/>
                    <w:sz w:val="16"/>
                    <w:szCs w:val="18"/>
                    <w:rtl/>
                    <w:lang w:bidi="fa-IR"/>
                  </w:rPr>
                </w:pPr>
                <w:r>
                  <w:rPr>
                    <w:rFonts w:ascii="IRAN" w:hAnsi="IRAN" w:cs="IRAN" w:hint="cs"/>
                    <w:sz w:val="16"/>
                    <w:szCs w:val="18"/>
                    <w:rtl/>
                    <w:lang w:bidi="fa-IR"/>
                  </w:rPr>
                  <w:t xml:space="preserve">حسین ابراهیم پور </w:t>
                </w:r>
                <w:r>
                  <w:rPr>
                    <w:rFonts w:ascii="IRAN" w:hAnsi="IRAN" w:cs="IRAN"/>
                    <w:sz w:val="16"/>
                    <w:szCs w:val="18"/>
                    <w:rtl/>
                    <w:lang w:bidi="fa-IR"/>
                  </w:rPr>
                  <w:t>–</w:t>
                </w:r>
                <w:r>
                  <w:rPr>
                    <w:rFonts w:ascii="IRAN" w:hAnsi="IRAN" w:cs="IRAN" w:hint="cs"/>
                    <w:sz w:val="16"/>
                    <w:szCs w:val="18"/>
                    <w:rtl/>
                    <w:lang w:bidi="fa-IR"/>
                  </w:rPr>
                  <w:t xml:space="preserve"> ۹۴۰۱۲۲۶۹۰۰۸</w:t>
                </w:r>
              </w:p>
              <w:p w:rsidR="00FE7C68" w:rsidRPr="004862DD" w:rsidRDefault="00FE7C68" w:rsidP="00FE7C68">
                <w:pPr>
                  <w:pStyle w:val="AddressText"/>
                  <w:bidi/>
                  <w:spacing w:line="240" w:lineRule="auto"/>
                  <w:jc w:val="left"/>
                  <w:rPr>
                    <w:rFonts w:ascii="IRAN" w:hAnsi="IRAN" w:cs="IRAN"/>
                    <w:sz w:val="16"/>
                    <w:szCs w:val="18"/>
                    <w:lang w:bidi="fa-IR"/>
                  </w:rPr>
                </w:pPr>
                <w:r>
                  <w:rPr>
                    <w:rFonts w:ascii="IRAN" w:hAnsi="IRAN" w:cs="IRAN" w:hint="cs"/>
                    <w:sz w:val="16"/>
                    <w:szCs w:val="18"/>
                    <w:rtl/>
                    <w:lang w:bidi="fa-IR"/>
                  </w:rPr>
                  <w:t>محمد دوستی لاخانی - ۹۴۰۱۲۲۶۹۰۲۱</w:t>
                </w:r>
              </w:p>
            </w:tc>
            <w:tc>
              <w:tcPr>
                <w:tcW w:w="421" w:type="dxa"/>
                <w:shd w:val="clear" w:color="auto" w:fill="9FB8CD" w:themeFill="accent2"/>
              </w:tcPr>
              <w:p w:rsidR="00FE7C68" w:rsidRDefault="00FE7C68" w:rsidP="00FE7C68">
                <w:pPr>
                  <w:pStyle w:val="PersonalName"/>
                  <w:bidi/>
                  <w:jc w:val="left"/>
                  <w:rPr>
                    <w:rFonts w:ascii="IRAN" w:hAnsi="IRAN" w:cs="IRAN"/>
                    <w:sz w:val="36"/>
                    <w:szCs w:val="36"/>
                    <w:rtl/>
                  </w:rPr>
                </w:pPr>
              </w:p>
            </w:tc>
          </w:tr>
        </w:tbl>
        <w:p w:rsidR="00683A7F" w:rsidRPr="004862DD" w:rsidRDefault="00EC7F53" w:rsidP="004862DD">
          <w:pPr>
            <w:pStyle w:val="NoSpacing"/>
            <w:bidi/>
            <w:rPr>
              <w:rFonts w:ascii="IRAN" w:hAnsi="IRAN" w:cs="IRAN"/>
              <w:sz w:val="18"/>
              <w:szCs w:val="18"/>
            </w:rPr>
          </w:pPr>
        </w:p>
      </w:sdtContent>
    </w:sdt>
    <w:p w:rsidR="00683A7F" w:rsidRPr="004862DD" w:rsidRDefault="00683A7F" w:rsidP="004862DD">
      <w:pPr>
        <w:pStyle w:val="NoSpacing"/>
        <w:bidi/>
        <w:rPr>
          <w:rFonts w:ascii="IRAN" w:hAnsi="IRAN" w:cs="IRAN"/>
          <w:sz w:val="18"/>
          <w:szCs w:val="18"/>
        </w:rPr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"/>
        <w:gridCol w:w="9323"/>
      </w:tblGrid>
      <w:tr w:rsidR="00683A7F" w:rsidRPr="004862DD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683A7F" w:rsidRPr="004862DD" w:rsidRDefault="00683A7F" w:rsidP="004862DD">
            <w:pPr>
              <w:bidi/>
              <w:spacing w:after="0" w:line="240" w:lineRule="auto"/>
              <w:rPr>
                <w:rFonts w:ascii="IRAN" w:hAnsi="IRAN" w:cs="IR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683A7F" w:rsidRPr="00BF045F" w:rsidRDefault="004862DD" w:rsidP="004862DD">
            <w:pPr>
              <w:pStyle w:val="Section"/>
              <w:bidi/>
              <w:rPr>
                <w:rFonts w:ascii="IRAN" w:hAnsi="IRAN" w:cs="IRAN"/>
                <w:sz w:val="40"/>
                <w:szCs w:val="32"/>
              </w:rPr>
            </w:pPr>
            <w:r w:rsidRPr="00BF045F">
              <w:rPr>
                <w:rFonts w:ascii="IRAN" w:hAnsi="IRAN" w:cs="IRAN" w:hint="cs"/>
                <w:sz w:val="40"/>
                <w:szCs w:val="32"/>
                <w:rtl/>
              </w:rPr>
              <w:t>هدف</w:t>
            </w:r>
          </w:p>
          <w:p w:rsidR="00683A7F" w:rsidRPr="00BF045F" w:rsidRDefault="0050323C" w:rsidP="004862DD">
            <w:pPr>
              <w:pStyle w:val="SubsectionText"/>
              <w:bidi/>
              <w:rPr>
                <w:rFonts w:ascii="IRAN" w:hAnsi="IRAN" w:cs="IRAN"/>
                <w:sz w:val="24"/>
                <w:szCs w:val="24"/>
                <w:rtl/>
                <w:lang w:bidi="fa-IR"/>
              </w:rPr>
            </w:pPr>
            <w:r w:rsidRPr="0050323C"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>محاسث</w:t>
            </w:r>
            <w:r w:rsidRPr="0050323C">
              <w:rPr>
                <w:rFonts w:ascii="IRAN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>م</w:t>
            </w:r>
            <w:r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>ول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>ف</w:t>
            </w:r>
            <w:r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>ه</w:t>
            </w:r>
            <w:r w:rsidRPr="0050323C">
              <w:rPr>
                <w:rFonts w:ascii="IRAN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>افقی</w:t>
            </w:r>
            <w:r w:rsidRPr="0050323C">
              <w:rPr>
                <w:rFonts w:ascii="IRAN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>شدت</w:t>
            </w:r>
            <w:r w:rsidRPr="0050323C">
              <w:rPr>
                <w:rFonts w:ascii="IRAN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>میدان</w:t>
            </w:r>
            <w:r w:rsidRPr="0050323C">
              <w:rPr>
                <w:rFonts w:ascii="IRAN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>مغىاطیسی</w:t>
            </w:r>
          </w:p>
          <w:p w:rsidR="00683A7F" w:rsidRPr="00BF045F" w:rsidRDefault="004862DD" w:rsidP="004862DD">
            <w:pPr>
              <w:pStyle w:val="Section"/>
              <w:bidi/>
              <w:rPr>
                <w:rFonts w:ascii="IRAN" w:hAnsi="IRAN" w:cs="IRAN"/>
                <w:sz w:val="40"/>
                <w:szCs w:val="32"/>
              </w:rPr>
            </w:pPr>
            <w:r w:rsidRPr="00BF045F">
              <w:rPr>
                <w:rFonts w:ascii="IRAN" w:hAnsi="IRAN" w:cs="IRAN" w:hint="cs"/>
                <w:sz w:val="40"/>
                <w:szCs w:val="32"/>
                <w:rtl/>
              </w:rPr>
              <w:t>وسایل مورد نیاز</w:t>
            </w:r>
          </w:p>
          <w:p w:rsidR="00683A7F" w:rsidRPr="004862DD" w:rsidRDefault="0050323C" w:rsidP="0050323C">
            <w:pPr>
              <w:pStyle w:val="ListBullet"/>
              <w:bidi/>
              <w:rPr>
                <w:rFonts w:ascii="IRAN" w:hAnsi="IRAN" w:cs="IRAN"/>
                <w:sz w:val="18"/>
                <w:szCs w:val="18"/>
              </w:rPr>
            </w:pP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حلق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 xml:space="preserve">ه 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یا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قطب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ن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ما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-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منب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ع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تغذی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ه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جر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یان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مستقیم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-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آمپر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متر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– 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رئ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وس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تا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– 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سیم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ها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ی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راب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ط</w:t>
            </w:r>
          </w:p>
          <w:p w:rsidR="00683A7F" w:rsidRPr="00BF045F" w:rsidRDefault="004862DD" w:rsidP="004862DD">
            <w:pPr>
              <w:pStyle w:val="Section"/>
              <w:bidi/>
              <w:rPr>
                <w:rFonts w:ascii="IRAN" w:hAnsi="IRAN" w:cs="IRAN"/>
                <w:sz w:val="32"/>
                <w:szCs w:val="24"/>
              </w:rPr>
            </w:pPr>
            <w:r w:rsidRPr="00BF045F">
              <w:rPr>
                <w:rFonts w:ascii="IRAN" w:hAnsi="IRAN" w:cs="IRAN" w:hint="cs"/>
                <w:sz w:val="40"/>
                <w:szCs w:val="32"/>
                <w:rtl/>
              </w:rPr>
              <w:t>تئوری</w:t>
            </w:r>
            <w:r w:rsidRPr="00BF045F">
              <w:rPr>
                <w:rFonts w:ascii="IRAN" w:hAnsi="IRAN" w:cs="IRAN" w:hint="cs"/>
                <w:sz w:val="32"/>
                <w:szCs w:val="24"/>
                <w:rtl/>
              </w:rPr>
              <w:t xml:space="preserve"> </w:t>
            </w:r>
            <w:r w:rsidRPr="00BF045F">
              <w:rPr>
                <w:rFonts w:ascii="IRAN" w:hAnsi="IRAN" w:cs="IRAN" w:hint="cs"/>
                <w:sz w:val="40"/>
                <w:szCs w:val="32"/>
                <w:rtl/>
              </w:rPr>
              <w:t>های مطرح</w:t>
            </w:r>
          </w:p>
          <w:p w:rsidR="0050323C" w:rsidRPr="0050323C" w:rsidRDefault="0050323C" w:rsidP="0050323C">
            <w:pPr>
              <w:pStyle w:val="SubsectionText"/>
              <w:bidi/>
              <w:rPr>
                <w:rFonts w:ascii="IRAN" w:hAnsi="IRAN" w:cs="IRAN"/>
                <w:sz w:val="24"/>
                <w:szCs w:val="24"/>
              </w:rPr>
            </w:pP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مدار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شکل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ز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یر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را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تبدون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این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ک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ه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منب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ع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تغذی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ه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را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روشن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کنی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م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میبندی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م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>.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قطب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ن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ما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را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ط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ور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ی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قر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ار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مید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هی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م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ک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ه عقربه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ی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آ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ن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رو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ی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صفر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قر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ار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گیر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د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 xml:space="preserve"> و 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دقت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میکنی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م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ک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 xml:space="preserve">ه 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دستگا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ه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حر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کت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نکن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د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>.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مقاو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مت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متغیر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ب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اید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حتی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المقدو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ر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از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قطب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ن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ما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دو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ر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ب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اشد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و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سیم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ها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ی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راب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طی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ک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ه به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دستگا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ه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قطب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ن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ما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و</w:t>
            </w:r>
          </w:p>
          <w:p w:rsidR="0050323C" w:rsidRDefault="0050323C" w:rsidP="0050323C">
            <w:pPr>
              <w:pStyle w:val="SubsectionText"/>
              <w:bidi/>
              <w:rPr>
                <w:rFonts w:ascii="IRAN" w:hAnsi="IRAN" w:cs="IRAN"/>
                <w:sz w:val="24"/>
                <w:szCs w:val="24"/>
                <w:rtl/>
              </w:rPr>
            </w:pP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سیم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پیچ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متصلن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د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ب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اید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به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هم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پیچید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شد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ه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باشن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د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تا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اثر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میدان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یکدیگر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را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خن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ثی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کنن</w:t>
            </w:r>
            <w:r w:rsidRPr="0050323C">
              <w:rPr>
                <w:rFonts w:ascii="IRAN" w:hAnsi="IRAN" w:cs="IRAN" w:hint="cs"/>
                <w:sz w:val="24"/>
                <w:szCs w:val="24"/>
                <w:rtl/>
              </w:rPr>
              <w:t>د</w:t>
            </w:r>
            <w:r w:rsidRPr="0050323C">
              <w:rPr>
                <w:rFonts w:ascii="IRAN" w:hAnsi="IRAN" w:cs="IRAN"/>
                <w:sz w:val="24"/>
                <w:szCs w:val="24"/>
                <w:rtl/>
              </w:rPr>
              <w:t>.</w:t>
            </w:r>
          </w:p>
          <w:p w:rsidR="0050323C" w:rsidRDefault="0050323C" w:rsidP="0050323C">
            <w:pPr>
              <w:pStyle w:val="SubsectionText"/>
              <w:bidi/>
              <w:jc w:val="center"/>
              <w:rPr>
                <w:rFonts w:ascii="IRAN" w:eastAsiaTheme="minorEastAsia" w:hAnsi="IRAN" w:cs="IRAN"/>
                <w:sz w:val="24"/>
                <w:szCs w:val="24"/>
                <w:lang w:bidi="fa-IR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77CECFF6" wp14:editId="3800C69C">
                  <wp:extent cx="1772559" cy="11963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282" cy="119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23C" w:rsidRPr="0050323C" w:rsidRDefault="0050323C" w:rsidP="0050323C">
            <w:pPr>
              <w:pStyle w:val="SubsectionText"/>
              <w:bidi/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</w:pP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lastRenderedPageBreak/>
              <w:t xml:space="preserve">برای بدست آوردن </w:t>
            </w:r>
            <w:r w:rsidRPr="0050323C">
              <w:rPr>
                <w:rFonts w:asciiTheme="majorHAnsi" w:eastAsiaTheme="minorEastAsia" w:hAnsiTheme="majorHAnsi" w:cs="IRAN"/>
                <w:sz w:val="24"/>
                <w:szCs w:val="24"/>
                <w:lang w:bidi="fa-IR"/>
              </w:rPr>
              <w:t>H</w:t>
            </w:r>
            <w:r w:rsidRPr="0050323C">
              <w:rPr>
                <w:rFonts w:asciiTheme="majorHAnsi" w:eastAsiaTheme="minorEastAsia" w:hAnsiTheme="majorHAnsi" w:cs="IRAN"/>
                <w:sz w:val="24"/>
                <w:szCs w:val="24"/>
                <w:vertAlign w:val="subscript"/>
                <w:lang w:bidi="fa-IR"/>
              </w:rPr>
              <w:t>E</w:t>
            </w: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 xml:space="preserve"> به سه طریق زیر عمل میکنیم</w:t>
            </w:r>
          </w:p>
          <w:p w:rsidR="0050323C" w:rsidRPr="0050323C" w:rsidRDefault="0050323C" w:rsidP="0050323C">
            <w:pPr>
              <w:pStyle w:val="SubsectionText"/>
              <w:bidi/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</w:pPr>
            <w:r w:rsidRPr="0050323C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>1</w:t>
            </w:r>
            <w:r w:rsidRPr="0050323C">
              <w:rPr>
                <w:rFonts w:ascii="IRAN" w:eastAsiaTheme="minorEastAsia" w:hAnsi="IRAN" w:cs="IRAN"/>
                <w:sz w:val="24"/>
                <w:szCs w:val="24"/>
                <w:lang w:bidi="fa-IR"/>
              </w:rPr>
              <w:t xml:space="preserve">. </w:t>
            </w: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دو</w:t>
            </w:r>
            <w:r w:rsidRPr="0050323C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ر</w:t>
            </w:r>
            <w:r w:rsidRPr="0050323C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50323C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حلق</w:t>
            </w: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ه</w:t>
            </w:r>
            <w:r w:rsidRPr="0050323C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ثاب</w:t>
            </w:r>
            <w:r w:rsidRPr="0050323C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ت</w:t>
            </w:r>
            <w:r w:rsidRPr="0050323C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- </w:t>
            </w:r>
            <w:r w:rsidRPr="0050323C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شعاع</w:t>
            </w:r>
            <w:r w:rsidRPr="0050323C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50323C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حلق</w:t>
            </w: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ه</w:t>
            </w:r>
            <w:r w:rsidRPr="0050323C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متغیر</w:t>
            </w:r>
            <w:r w:rsidRPr="0050323C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- </w:t>
            </w:r>
            <w:r w:rsidRPr="0050323C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شدت</w:t>
            </w:r>
            <w:r w:rsidRPr="0050323C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جر</w:t>
            </w:r>
            <w:r w:rsidRPr="0050323C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یان</w:t>
            </w:r>
            <w:r w:rsidRPr="0050323C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50323C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حلق</w:t>
            </w: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ه</w:t>
            </w:r>
            <w:r w:rsidRPr="0050323C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ثاب</w:t>
            </w:r>
            <w:r w:rsidRPr="0050323C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ت</w:t>
            </w:r>
          </w:p>
          <w:p w:rsidR="0050323C" w:rsidRPr="0050323C" w:rsidRDefault="0050323C" w:rsidP="0050323C">
            <w:pPr>
              <w:pStyle w:val="SubsectionText"/>
              <w:bidi/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</w:pPr>
            <w:r w:rsidRPr="0050323C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>2</w:t>
            </w:r>
            <w:r w:rsidRPr="0050323C">
              <w:rPr>
                <w:rFonts w:ascii="IRAN" w:eastAsiaTheme="minorEastAsia" w:hAnsi="IRAN" w:cs="IRAN"/>
                <w:sz w:val="24"/>
                <w:szCs w:val="24"/>
                <w:lang w:bidi="fa-IR"/>
              </w:rPr>
              <w:t xml:space="preserve">. </w:t>
            </w:r>
            <w:r w:rsidRPr="0050323C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شعاع</w:t>
            </w:r>
            <w:r w:rsidRPr="0050323C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50323C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حلق</w:t>
            </w: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ه</w:t>
            </w:r>
            <w:r w:rsidRPr="0050323C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ثاب</w:t>
            </w:r>
            <w:r w:rsidRPr="0050323C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ت</w:t>
            </w:r>
            <w:r w:rsidRPr="0050323C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– </w:t>
            </w: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دو</w:t>
            </w:r>
            <w:r w:rsidRPr="0050323C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ر</w:t>
            </w:r>
            <w:r w:rsidRPr="0050323C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50323C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حلق</w:t>
            </w:r>
            <w:r w:rsidRPr="0050323C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متغیر</w:t>
            </w:r>
            <w:r w:rsidRPr="0050323C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– </w:t>
            </w:r>
            <w:r w:rsidRPr="0050323C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شدت</w:t>
            </w:r>
            <w:r w:rsidRPr="0050323C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جر</w:t>
            </w:r>
            <w:r w:rsidRPr="0050323C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یان</w:t>
            </w:r>
            <w:r w:rsidRPr="0050323C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50323C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حلق</w:t>
            </w: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ه</w:t>
            </w:r>
            <w:r w:rsidRPr="0050323C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ثاب</w:t>
            </w:r>
            <w:r w:rsidRPr="0050323C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ت</w:t>
            </w:r>
          </w:p>
          <w:p w:rsidR="00F52FB6" w:rsidRDefault="0050323C" w:rsidP="0050323C">
            <w:pPr>
              <w:pStyle w:val="SubsectionText"/>
              <w:bidi/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</w:pPr>
            <w:r w:rsidRPr="0050323C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3. </w:t>
            </w:r>
            <w:r w:rsidRPr="0050323C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شعاع</w:t>
            </w:r>
            <w:r w:rsidRPr="0050323C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50323C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حلق</w:t>
            </w: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ه</w:t>
            </w:r>
            <w:r w:rsidRPr="0050323C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ثاب</w:t>
            </w:r>
            <w:r w:rsidRPr="0050323C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ت</w:t>
            </w:r>
            <w:r w:rsidRPr="0050323C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– </w:t>
            </w: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دو</w:t>
            </w:r>
            <w:r w:rsidRPr="0050323C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ر</w:t>
            </w:r>
            <w:r w:rsidRPr="0050323C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50323C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حلق</w:t>
            </w: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ه</w:t>
            </w:r>
            <w:r w:rsidRPr="0050323C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ثاب</w:t>
            </w:r>
            <w:r w:rsidRPr="0050323C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ت</w:t>
            </w:r>
            <w:r w:rsidRPr="0050323C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- </w:t>
            </w:r>
            <w:r w:rsidRPr="0050323C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شدت</w:t>
            </w:r>
            <w:r w:rsidRPr="0050323C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جر</w:t>
            </w:r>
            <w:r w:rsidRPr="0050323C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یان</w:t>
            </w:r>
            <w:r w:rsidRPr="0050323C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50323C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حلق</w:t>
            </w: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ه متغیر</w:t>
            </w:r>
          </w:p>
          <w:p w:rsidR="0050323C" w:rsidRDefault="0050323C" w:rsidP="0050323C">
            <w:pPr>
              <w:pStyle w:val="SubsectionText"/>
              <w:bidi/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</w:pPr>
          </w:p>
          <w:p w:rsidR="0050323C" w:rsidRPr="0050323C" w:rsidRDefault="0050323C" w:rsidP="0050323C">
            <w:pPr>
              <w:pStyle w:val="Section"/>
              <w:bidi/>
              <w:rPr>
                <w:rFonts w:ascii="IRAN" w:hAnsi="IRAN" w:cs="IRAN"/>
                <w:sz w:val="32"/>
                <w:szCs w:val="24"/>
                <w:rtl/>
              </w:rPr>
            </w:pPr>
            <w:r w:rsidRPr="0050323C">
              <w:rPr>
                <w:rFonts w:ascii="IRAN" w:hAnsi="IRAN" w:cs="IRAN" w:hint="cs"/>
                <w:sz w:val="32"/>
                <w:szCs w:val="24"/>
                <w:rtl/>
              </w:rPr>
              <w:t>آزمایش اول</w:t>
            </w:r>
          </w:p>
          <w:p w:rsidR="0050323C" w:rsidRPr="0050323C" w:rsidRDefault="0050323C" w:rsidP="0050323C">
            <w:pPr>
              <w:pStyle w:val="SubsectionText"/>
              <w:bidi/>
              <w:rPr>
                <w:rFonts w:ascii="IRAN" w:eastAsiaTheme="minorEastAsia" w:hAnsi="IRAN" w:cs="IRAN"/>
                <w:sz w:val="24"/>
                <w:szCs w:val="24"/>
                <w:lang w:bidi="fa-IR"/>
              </w:rPr>
            </w:pP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 xml:space="preserve">مقدار زاویه </w:t>
            </w:r>
            <w:r>
              <w:rPr>
                <w:rFonts w:ascii="Times New Roman" w:eastAsiaTheme="minorEastAsia" w:hAnsi="Times New Roman"/>
                <w:sz w:val="24"/>
                <w:szCs w:val="24"/>
                <w:lang w:bidi="fa-IR"/>
              </w:rPr>
              <w:t>α</w:t>
            </w:r>
            <w:r>
              <w:rPr>
                <w:rFonts w:ascii="IRAN" w:eastAsiaTheme="minorEastAsia" w:hAnsi="IRAN" w:cs="IRAN"/>
                <w:sz w:val="24"/>
                <w:szCs w:val="24"/>
                <w:lang w:bidi="fa-IR"/>
              </w:rPr>
              <w:t>’</w:t>
            </w: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ascii="Times New Roman" w:eastAsiaTheme="minorEastAsia" w:hAnsi="Times New Roman"/>
                <w:sz w:val="24"/>
                <w:szCs w:val="24"/>
                <w:lang w:bidi="fa-IR"/>
              </w:rPr>
              <w:t>α</w:t>
            </w:r>
            <w:r>
              <w:rPr>
                <w:rFonts w:ascii="IRAN" w:eastAsiaTheme="minorEastAsia" w:hAnsi="IRAN" w:cs="IRAN"/>
                <w:sz w:val="24"/>
                <w:szCs w:val="24"/>
                <w:lang w:bidi="fa-IR"/>
              </w:rPr>
              <w:t>’’</w:t>
            </w: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 xml:space="preserve"> را حساب میکنیم (با توجه به </w:t>
            </w:r>
            <w:r>
              <w:rPr>
                <w:rFonts w:ascii="IRAN" w:eastAsiaTheme="minorEastAsia" w:hAnsi="IRAN" w:cs="IRAN"/>
                <w:sz w:val="24"/>
                <w:szCs w:val="24"/>
                <w:lang w:bidi="fa-IR"/>
              </w:rPr>
              <w:t>N = 1</w:t>
            </w: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ascii="IRAN" w:eastAsiaTheme="minorEastAsia" w:hAnsi="IRAN" w:cs="IRAN"/>
                <w:sz w:val="24"/>
                <w:szCs w:val="24"/>
                <w:lang w:bidi="fa-IR"/>
              </w:rPr>
              <w:t>I = 1</w:t>
            </w:r>
            <w:r w:rsidR="00885D38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)</w:t>
            </w:r>
          </w:p>
          <w:p w:rsidR="00A96737" w:rsidRDefault="00A96737" w:rsidP="00A96737">
            <w:pPr>
              <w:pStyle w:val="SubsectionText"/>
              <w:bidi/>
              <w:jc w:val="center"/>
              <w:rPr>
                <w:rtl/>
              </w:rPr>
            </w:pPr>
          </w:p>
          <w:tbl>
            <w:tblPr>
              <w:tblStyle w:val="TableGridLight"/>
              <w:bidiVisual/>
              <w:tblW w:w="8249" w:type="dxa"/>
              <w:tblLook w:val="04A0" w:firstRow="1" w:lastRow="0" w:firstColumn="1" w:lastColumn="0" w:noHBand="0" w:noVBand="1"/>
            </w:tblPr>
            <w:tblGrid>
              <w:gridCol w:w="1268"/>
              <w:gridCol w:w="1209"/>
              <w:gridCol w:w="1263"/>
              <w:gridCol w:w="1263"/>
              <w:gridCol w:w="1082"/>
              <w:gridCol w:w="1082"/>
              <w:gridCol w:w="1082"/>
            </w:tblGrid>
            <w:tr w:rsidR="0050323C" w:rsidTr="003B2FA0">
              <w:trPr>
                <w:trHeight w:val="624"/>
              </w:trPr>
              <w:tc>
                <w:tcPr>
                  <w:tcW w:w="1268" w:type="dxa"/>
                  <w:vAlign w:val="center"/>
                </w:tcPr>
                <w:p w:rsidR="0050323C" w:rsidRPr="003B2FA0" w:rsidRDefault="003B2FA0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H</w:t>
                  </w:r>
                  <w:r>
                    <w:rPr>
                      <w:rFonts w:asciiTheme="majorHAnsi" w:hAnsiTheme="majorHAnsi" w:cs="IRAN"/>
                      <w:sz w:val="22"/>
                      <w:szCs w:val="22"/>
                      <w:vertAlign w:val="subscript"/>
                      <w:lang w:bidi="fa-IR"/>
                    </w:rPr>
                    <w:t>e</w:t>
                  </w:r>
                </w:p>
              </w:tc>
              <w:tc>
                <w:tcPr>
                  <w:tcW w:w="1209" w:type="dxa"/>
                  <w:vAlign w:val="center"/>
                </w:tcPr>
                <w:p w:rsidR="0050323C" w:rsidRPr="003B2FA0" w:rsidRDefault="003B2FA0" w:rsidP="00EC1702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vertAlign w:val="subscript"/>
                      <w:rtl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H</w:t>
                  </w:r>
                  <w:r>
                    <w:rPr>
                      <w:rFonts w:asciiTheme="majorHAnsi" w:hAnsiTheme="majorHAnsi" w:cs="IRAN"/>
                      <w:sz w:val="22"/>
                      <w:szCs w:val="22"/>
                      <w:vertAlign w:val="subscript"/>
                      <w:lang w:bidi="fa-IR"/>
                    </w:rPr>
                    <w:t>i</w:t>
                  </w:r>
                </w:p>
              </w:tc>
              <w:tc>
                <w:tcPr>
                  <w:tcW w:w="1263" w:type="dxa"/>
                  <w:vAlign w:val="center"/>
                </w:tcPr>
                <w:p w:rsidR="0050323C" w:rsidRPr="00EC1702" w:rsidRDefault="003B2FA0" w:rsidP="00EC1702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 xml:space="preserve">tan </w:t>
                  </w:r>
                  <w:r>
                    <w:rPr>
                      <w:rFonts w:ascii="Calibri" w:hAnsi="Calibri" w:cs="Calibri"/>
                      <w:sz w:val="22"/>
                      <w:szCs w:val="22"/>
                      <w:lang w:bidi="fa-IR"/>
                    </w:rPr>
                    <w:t>α</w:t>
                  </w:r>
                </w:p>
              </w:tc>
              <w:tc>
                <w:tcPr>
                  <w:tcW w:w="1263" w:type="dxa"/>
                  <w:vAlign w:val="center"/>
                </w:tcPr>
                <w:p w:rsidR="0050323C" w:rsidRPr="00EC1702" w:rsidRDefault="003B2FA0" w:rsidP="00EC1702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bidi="fa-IR"/>
                    </w:rPr>
                    <w:t>α</w:t>
                  </w:r>
                </w:p>
              </w:tc>
              <w:tc>
                <w:tcPr>
                  <w:tcW w:w="1082" w:type="dxa"/>
                  <w:vAlign w:val="center"/>
                </w:tcPr>
                <w:p w:rsidR="0050323C" w:rsidRPr="00EC1702" w:rsidRDefault="003B2FA0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bidi="fa-IR"/>
                    </w:rPr>
                    <w:t>α</w:t>
                  </w:r>
                  <w:r>
                    <w:rPr>
                      <w:rFonts w:ascii="Calibri" w:hAnsi="Calibri" w:cs="Calibri"/>
                      <w:sz w:val="22"/>
                      <w:szCs w:val="22"/>
                      <w:lang w:bidi="fa-IR"/>
                    </w:rPr>
                    <w:t>'</w:t>
                  </w:r>
                  <w:r>
                    <w:rPr>
                      <w:rFonts w:ascii="Calibri" w:hAnsi="Calibri" w:cs="Calibri"/>
                      <w:sz w:val="22"/>
                      <w:szCs w:val="22"/>
                      <w:lang w:bidi="fa-IR"/>
                    </w:rPr>
                    <w:t>’</w:t>
                  </w:r>
                </w:p>
              </w:tc>
              <w:tc>
                <w:tcPr>
                  <w:tcW w:w="1082" w:type="dxa"/>
                  <w:vAlign w:val="center"/>
                </w:tcPr>
                <w:p w:rsidR="0050323C" w:rsidRPr="00EC1702" w:rsidRDefault="003B2FA0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bidi="fa-IR"/>
                    </w:rPr>
                    <w:t>α’</w:t>
                  </w:r>
                </w:p>
              </w:tc>
              <w:tc>
                <w:tcPr>
                  <w:tcW w:w="1082" w:type="dxa"/>
                  <w:vAlign w:val="center"/>
                </w:tcPr>
                <w:p w:rsidR="0050323C" w:rsidRPr="00EC1702" w:rsidRDefault="003B2FA0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R(m)</w:t>
                  </w:r>
                </w:p>
              </w:tc>
            </w:tr>
            <w:tr w:rsidR="0050323C" w:rsidTr="003B2FA0">
              <w:trPr>
                <w:trHeight w:val="567"/>
              </w:trPr>
              <w:tc>
                <w:tcPr>
                  <w:tcW w:w="1268" w:type="dxa"/>
                </w:tcPr>
                <w:p w:rsidR="0050323C" w:rsidRPr="00EC1702" w:rsidRDefault="00F516B1" w:rsidP="00F516B1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15.24</w:t>
                  </w:r>
                </w:p>
              </w:tc>
              <w:tc>
                <w:tcPr>
                  <w:tcW w:w="1209" w:type="dxa"/>
                </w:tcPr>
                <w:p w:rsidR="0050323C" w:rsidRPr="00EC1702" w:rsidRDefault="00F516B1" w:rsidP="00EC1702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6.25</w:t>
                  </w:r>
                </w:p>
              </w:tc>
              <w:tc>
                <w:tcPr>
                  <w:tcW w:w="1263" w:type="dxa"/>
                </w:tcPr>
                <w:p w:rsidR="0050323C" w:rsidRPr="00EC1702" w:rsidRDefault="00F516B1" w:rsidP="00EC1702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0.41</w:t>
                  </w:r>
                </w:p>
              </w:tc>
              <w:tc>
                <w:tcPr>
                  <w:tcW w:w="1263" w:type="dxa"/>
                  <w:vAlign w:val="center"/>
                </w:tcPr>
                <w:p w:rsidR="0050323C" w:rsidRPr="00EC1702" w:rsidRDefault="00F516B1" w:rsidP="00EC1702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22.5</w:t>
                  </w:r>
                </w:p>
              </w:tc>
              <w:tc>
                <w:tcPr>
                  <w:tcW w:w="1082" w:type="dxa"/>
                  <w:vAlign w:val="center"/>
                </w:tcPr>
                <w:p w:rsidR="0050323C" w:rsidRDefault="00F516B1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20</w:t>
                  </w:r>
                </w:p>
              </w:tc>
              <w:tc>
                <w:tcPr>
                  <w:tcW w:w="1082" w:type="dxa"/>
                  <w:vAlign w:val="center"/>
                </w:tcPr>
                <w:p w:rsidR="0050323C" w:rsidRDefault="00F516B1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25</w:t>
                  </w:r>
                </w:p>
              </w:tc>
              <w:tc>
                <w:tcPr>
                  <w:tcW w:w="1082" w:type="dxa"/>
                  <w:vAlign w:val="center"/>
                </w:tcPr>
                <w:p w:rsidR="0050323C" w:rsidRPr="003B2FA0" w:rsidRDefault="003B2FA0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8 * 10</w:t>
                  </w:r>
                  <w:r>
                    <w:rPr>
                      <w:rFonts w:asciiTheme="majorHAnsi" w:hAnsiTheme="majorHAnsi" w:cs="IRAN"/>
                      <w:sz w:val="22"/>
                      <w:szCs w:val="22"/>
                      <w:vertAlign w:val="superscript"/>
                      <w:lang w:bidi="fa-IR"/>
                    </w:rPr>
                    <w:t>-2</w:t>
                  </w:r>
                </w:p>
              </w:tc>
            </w:tr>
            <w:tr w:rsidR="003B2FA0" w:rsidTr="003B2FA0">
              <w:tc>
                <w:tcPr>
                  <w:tcW w:w="1268" w:type="dxa"/>
                  <w:vAlign w:val="center"/>
                </w:tcPr>
                <w:p w:rsidR="003B2FA0" w:rsidRDefault="00F516B1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16.12</w:t>
                  </w:r>
                </w:p>
              </w:tc>
              <w:tc>
                <w:tcPr>
                  <w:tcW w:w="1209" w:type="dxa"/>
                  <w:vAlign w:val="center"/>
                </w:tcPr>
                <w:p w:rsidR="003B2FA0" w:rsidRDefault="00F516B1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5.00</w:t>
                  </w:r>
                </w:p>
              </w:tc>
              <w:tc>
                <w:tcPr>
                  <w:tcW w:w="1263" w:type="dxa"/>
                  <w:vAlign w:val="center"/>
                </w:tcPr>
                <w:p w:rsidR="003B2FA0" w:rsidRDefault="00F516B1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0.31</w:t>
                  </w:r>
                </w:p>
              </w:tc>
              <w:tc>
                <w:tcPr>
                  <w:tcW w:w="1263" w:type="dxa"/>
                  <w:vAlign w:val="center"/>
                </w:tcPr>
                <w:p w:rsidR="003B2FA0" w:rsidRDefault="00F516B1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17.5</w:t>
                  </w:r>
                </w:p>
              </w:tc>
              <w:tc>
                <w:tcPr>
                  <w:tcW w:w="1082" w:type="dxa"/>
                  <w:vAlign w:val="center"/>
                </w:tcPr>
                <w:p w:rsidR="003B2FA0" w:rsidRDefault="00F516B1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21</w:t>
                  </w:r>
                </w:p>
              </w:tc>
              <w:tc>
                <w:tcPr>
                  <w:tcW w:w="1082" w:type="dxa"/>
                  <w:vAlign w:val="center"/>
                </w:tcPr>
                <w:p w:rsidR="003B2FA0" w:rsidRDefault="00F516B1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14</w:t>
                  </w:r>
                </w:p>
              </w:tc>
              <w:tc>
                <w:tcPr>
                  <w:tcW w:w="1082" w:type="dxa"/>
                  <w:vAlign w:val="center"/>
                </w:tcPr>
                <w:p w:rsidR="003B2FA0" w:rsidRPr="003B2FA0" w:rsidRDefault="003B2FA0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10</w:t>
                  </w: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* 10</w:t>
                  </w:r>
                  <w:r>
                    <w:rPr>
                      <w:rFonts w:asciiTheme="majorHAnsi" w:hAnsiTheme="majorHAnsi" w:cs="IRAN"/>
                      <w:sz w:val="22"/>
                      <w:szCs w:val="22"/>
                      <w:vertAlign w:val="superscript"/>
                      <w:lang w:bidi="fa-IR"/>
                    </w:rPr>
                    <w:t>-2</w:t>
                  </w:r>
                </w:p>
              </w:tc>
            </w:tr>
            <w:tr w:rsidR="003B2FA0" w:rsidTr="003B2FA0">
              <w:tc>
                <w:tcPr>
                  <w:tcW w:w="1268" w:type="dxa"/>
                  <w:vAlign w:val="center"/>
                </w:tcPr>
                <w:p w:rsidR="003B2FA0" w:rsidRDefault="00F516B1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16.03</w:t>
                  </w:r>
                </w:p>
              </w:tc>
              <w:tc>
                <w:tcPr>
                  <w:tcW w:w="1209" w:type="dxa"/>
                  <w:vAlign w:val="center"/>
                </w:tcPr>
                <w:p w:rsidR="003B2FA0" w:rsidRDefault="00F516B1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4.17</w:t>
                  </w:r>
                </w:p>
              </w:tc>
              <w:tc>
                <w:tcPr>
                  <w:tcW w:w="1263" w:type="dxa"/>
                  <w:vAlign w:val="center"/>
                </w:tcPr>
                <w:p w:rsidR="003B2FA0" w:rsidRDefault="00F516B1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0.26</w:t>
                  </w:r>
                </w:p>
              </w:tc>
              <w:tc>
                <w:tcPr>
                  <w:tcW w:w="1263" w:type="dxa"/>
                  <w:vAlign w:val="center"/>
                </w:tcPr>
                <w:p w:rsidR="003B2FA0" w:rsidRDefault="00F516B1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15</w:t>
                  </w:r>
                </w:p>
              </w:tc>
              <w:tc>
                <w:tcPr>
                  <w:tcW w:w="1082" w:type="dxa"/>
                  <w:vAlign w:val="center"/>
                </w:tcPr>
                <w:p w:rsidR="003B2FA0" w:rsidRDefault="00F516B1" w:rsidP="00F516B1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12</w:t>
                  </w:r>
                </w:p>
              </w:tc>
              <w:tc>
                <w:tcPr>
                  <w:tcW w:w="1082" w:type="dxa"/>
                  <w:vAlign w:val="center"/>
                </w:tcPr>
                <w:p w:rsidR="003B2FA0" w:rsidRDefault="00F516B1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18</w:t>
                  </w:r>
                </w:p>
              </w:tc>
              <w:tc>
                <w:tcPr>
                  <w:tcW w:w="1082" w:type="dxa"/>
                  <w:vAlign w:val="center"/>
                </w:tcPr>
                <w:p w:rsidR="003B2FA0" w:rsidRPr="003B2FA0" w:rsidRDefault="003B2FA0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12</w:t>
                  </w: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* 10</w:t>
                  </w:r>
                  <w:r>
                    <w:rPr>
                      <w:rFonts w:asciiTheme="majorHAnsi" w:hAnsiTheme="majorHAnsi" w:cs="IRAN"/>
                      <w:sz w:val="22"/>
                      <w:szCs w:val="22"/>
                      <w:vertAlign w:val="superscript"/>
                      <w:lang w:bidi="fa-IR"/>
                    </w:rPr>
                    <w:t>-2</w:t>
                  </w:r>
                </w:p>
              </w:tc>
            </w:tr>
            <w:tr w:rsidR="003B2FA0" w:rsidTr="003B2FA0">
              <w:tc>
                <w:tcPr>
                  <w:tcW w:w="1268" w:type="dxa"/>
                  <w:vAlign w:val="center"/>
                </w:tcPr>
                <w:p w:rsidR="003B2FA0" w:rsidRDefault="00F516B1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14.87</w:t>
                  </w:r>
                </w:p>
              </w:tc>
              <w:tc>
                <w:tcPr>
                  <w:tcW w:w="1209" w:type="dxa"/>
                  <w:vAlign w:val="center"/>
                </w:tcPr>
                <w:p w:rsidR="003B2FA0" w:rsidRDefault="00F516B1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3.57</w:t>
                  </w:r>
                </w:p>
              </w:tc>
              <w:tc>
                <w:tcPr>
                  <w:tcW w:w="1263" w:type="dxa"/>
                  <w:vAlign w:val="center"/>
                </w:tcPr>
                <w:p w:rsidR="003B2FA0" w:rsidRDefault="00F516B1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0.24</w:t>
                  </w:r>
                </w:p>
              </w:tc>
              <w:tc>
                <w:tcPr>
                  <w:tcW w:w="1263" w:type="dxa"/>
                  <w:vAlign w:val="center"/>
                </w:tcPr>
                <w:p w:rsidR="003B2FA0" w:rsidRDefault="00F516B1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14</w:t>
                  </w:r>
                </w:p>
              </w:tc>
              <w:tc>
                <w:tcPr>
                  <w:tcW w:w="1082" w:type="dxa"/>
                  <w:vAlign w:val="center"/>
                </w:tcPr>
                <w:p w:rsidR="003B2FA0" w:rsidRDefault="00F516B1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10</w:t>
                  </w:r>
                </w:p>
              </w:tc>
              <w:tc>
                <w:tcPr>
                  <w:tcW w:w="1082" w:type="dxa"/>
                  <w:vAlign w:val="center"/>
                </w:tcPr>
                <w:p w:rsidR="003B2FA0" w:rsidRDefault="00F516B1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18</w:t>
                  </w:r>
                </w:p>
              </w:tc>
              <w:tc>
                <w:tcPr>
                  <w:tcW w:w="1082" w:type="dxa"/>
                  <w:vAlign w:val="center"/>
                </w:tcPr>
                <w:p w:rsidR="003B2FA0" w:rsidRPr="003B2FA0" w:rsidRDefault="003B2FA0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14</w:t>
                  </w: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* 10</w:t>
                  </w:r>
                  <w:r>
                    <w:rPr>
                      <w:rFonts w:asciiTheme="majorHAnsi" w:hAnsiTheme="majorHAnsi" w:cs="IRAN"/>
                      <w:sz w:val="22"/>
                      <w:szCs w:val="22"/>
                      <w:vertAlign w:val="superscript"/>
                      <w:lang w:bidi="fa-IR"/>
                    </w:rPr>
                    <w:t>-2</w:t>
                  </w:r>
                </w:p>
              </w:tc>
            </w:tr>
            <w:tr w:rsidR="003B2FA0" w:rsidTr="003B2FA0">
              <w:tc>
                <w:tcPr>
                  <w:tcW w:w="1268" w:type="dxa"/>
                  <w:vAlign w:val="center"/>
                </w:tcPr>
                <w:p w:rsidR="003B2FA0" w:rsidRDefault="00F516B1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15.8</w:t>
                  </w:r>
                </w:p>
              </w:tc>
              <w:tc>
                <w:tcPr>
                  <w:tcW w:w="1209" w:type="dxa"/>
                  <w:vAlign w:val="center"/>
                </w:tcPr>
                <w:p w:rsidR="003B2FA0" w:rsidRDefault="00F516B1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3.16</w:t>
                  </w:r>
                </w:p>
              </w:tc>
              <w:tc>
                <w:tcPr>
                  <w:tcW w:w="1263" w:type="dxa"/>
                  <w:vAlign w:val="center"/>
                </w:tcPr>
                <w:p w:rsidR="003B2FA0" w:rsidRDefault="00F516B1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0.20</w:t>
                  </w:r>
                </w:p>
              </w:tc>
              <w:tc>
                <w:tcPr>
                  <w:tcW w:w="1263" w:type="dxa"/>
                  <w:vAlign w:val="center"/>
                </w:tcPr>
                <w:p w:rsidR="003B2FA0" w:rsidRDefault="00F516B1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11.5</w:t>
                  </w:r>
                </w:p>
              </w:tc>
              <w:tc>
                <w:tcPr>
                  <w:tcW w:w="1082" w:type="dxa"/>
                  <w:vAlign w:val="center"/>
                </w:tcPr>
                <w:p w:rsidR="003B2FA0" w:rsidRDefault="00F516B1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15</w:t>
                  </w:r>
                </w:p>
              </w:tc>
              <w:tc>
                <w:tcPr>
                  <w:tcW w:w="1082" w:type="dxa"/>
                  <w:vAlign w:val="center"/>
                </w:tcPr>
                <w:p w:rsidR="003B2FA0" w:rsidRDefault="00F516B1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8</w:t>
                  </w:r>
                </w:p>
              </w:tc>
              <w:tc>
                <w:tcPr>
                  <w:tcW w:w="1082" w:type="dxa"/>
                  <w:vAlign w:val="center"/>
                </w:tcPr>
                <w:p w:rsidR="003B2FA0" w:rsidRPr="003B2FA0" w:rsidRDefault="003B2FA0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16</w:t>
                  </w: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* 10</w:t>
                  </w:r>
                  <w:r>
                    <w:rPr>
                      <w:rFonts w:asciiTheme="majorHAnsi" w:hAnsiTheme="majorHAnsi" w:cs="IRAN"/>
                      <w:sz w:val="22"/>
                      <w:szCs w:val="22"/>
                      <w:vertAlign w:val="superscript"/>
                      <w:lang w:bidi="fa-IR"/>
                    </w:rPr>
                    <w:t>-2</w:t>
                  </w:r>
                </w:p>
              </w:tc>
            </w:tr>
          </w:tbl>
          <w:p w:rsidR="00A96737" w:rsidRDefault="00A96737" w:rsidP="00A96737">
            <w:pPr>
              <w:pStyle w:val="SubsectionText"/>
              <w:bidi/>
              <w:jc w:val="center"/>
              <w:rPr>
                <w:rFonts w:ascii="IRAN" w:hAnsi="IRAN" w:cs="IRAN"/>
                <w:sz w:val="18"/>
                <w:szCs w:val="18"/>
                <w:rtl/>
                <w:lang w:bidi="fa-IR"/>
              </w:rPr>
            </w:pPr>
          </w:p>
          <w:p w:rsidR="00F52FB6" w:rsidRDefault="00885D38" w:rsidP="00885D38">
            <w:pPr>
              <w:pStyle w:val="SubsectionText"/>
              <w:bidi/>
              <w:jc w:val="center"/>
              <w:rPr>
                <w:rFonts w:ascii="IRAN" w:hAnsi="IRAN" w:cs="IRAN"/>
                <w:sz w:val="22"/>
                <w:szCs w:val="22"/>
                <w:rtl/>
                <w:lang w:bidi="fa-IR"/>
              </w:rPr>
            </w:pPr>
            <w:r w:rsidRPr="00885D38">
              <w:rPr>
                <w:rFonts w:ascii="IRAN" w:hAnsi="IRAN" w:cs="IRAN" w:hint="cs"/>
                <w:sz w:val="22"/>
                <w:szCs w:val="22"/>
                <w:rtl/>
                <w:lang w:bidi="fa-IR"/>
              </w:rPr>
              <w:t>میانگین = 15.612</w:t>
            </w:r>
          </w:p>
          <w:p w:rsidR="00885D38" w:rsidRPr="00885D38" w:rsidRDefault="00885D38" w:rsidP="00885D38">
            <w:pPr>
              <w:pStyle w:val="SubsectionText"/>
              <w:bidi/>
              <w:rPr>
                <w:rFonts w:ascii="IRAN" w:hAnsi="IRAN" w:cs="IRAN" w:hint="cs"/>
                <w:sz w:val="22"/>
                <w:szCs w:val="22"/>
                <w:rtl/>
                <w:lang w:bidi="fa-IR"/>
              </w:rPr>
            </w:pPr>
          </w:p>
          <w:p w:rsidR="0095658D" w:rsidRDefault="0095658D" w:rsidP="0095658D">
            <w:pPr>
              <w:pStyle w:val="SubsectionText"/>
              <w:bidi/>
              <w:rPr>
                <w:rFonts w:ascii="IRAN" w:hAnsi="IRAN" w:cs="IRAN"/>
                <w:sz w:val="18"/>
                <w:szCs w:val="18"/>
                <w:lang w:bidi="fa-IR"/>
              </w:rPr>
            </w:pPr>
          </w:p>
          <w:p w:rsidR="0095658D" w:rsidRDefault="00885D38" w:rsidP="0095658D">
            <w:pPr>
              <w:pStyle w:val="SubsectionText"/>
              <w:bidi/>
              <w:rPr>
                <w:rFonts w:ascii="IRAN" w:hAnsi="IRAN" w:cs="IRAN"/>
                <w:sz w:val="18"/>
                <w:szCs w:val="18"/>
                <w:lang w:bidi="fa-IR"/>
              </w:rPr>
            </w:pPr>
            <w:r>
              <w:rPr>
                <w:rFonts w:ascii="IRAN" w:hAnsi="IRAN" w:cs="IRAN"/>
                <w:noProof/>
                <w:sz w:val="18"/>
                <w:szCs w:val="18"/>
                <w:lang w:eastAsia="en-US"/>
              </w:rPr>
              <w:lastRenderedPageBreak/>
              <w:drawing>
                <wp:inline distT="0" distB="0" distL="0" distR="0">
                  <wp:extent cx="5486400" cy="3200400"/>
                  <wp:effectExtent l="0" t="0" r="0" b="0"/>
                  <wp:docPr id="4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:rsidR="0095658D" w:rsidRDefault="0095658D" w:rsidP="0095658D">
            <w:pPr>
              <w:pStyle w:val="SubsectionText"/>
              <w:bidi/>
              <w:rPr>
                <w:rFonts w:ascii="IRAN" w:hAnsi="IRAN" w:cs="IRAN"/>
                <w:sz w:val="18"/>
                <w:szCs w:val="18"/>
                <w:lang w:bidi="fa-IR"/>
              </w:rPr>
            </w:pPr>
          </w:p>
          <w:p w:rsidR="0095658D" w:rsidRDefault="00885D38" w:rsidP="0095658D">
            <w:pPr>
              <w:pStyle w:val="SubsectionText"/>
              <w:bidi/>
              <w:rPr>
                <w:rFonts w:ascii="IRAN" w:hAnsi="IRAN" w:cs="IRAN" w:hint="cs"/>
                <w:sz w:val="18"/>
                <w:szCs w:val="18"/>
                <w:rtl/>
                <w:lang w:bidi="fa-IR"/>
              </w:rPr>
            </w:pPr>
            <w:r>
              <w:rPr>
                <w:rFonts w:ascii="IRAN" w:hAnsi="IRAN" w:cs="IRAN" w:hint="cs"/>
                <w:sz w:val="18"/>
                <w:szCs w:val="18"/>
                <w:rtl/>
                <w:lang w:bidi="fa-IR"/>
              </w:rPr>
              <w:t xml:space="preserve">با توجه به نمودار </w:t>
            </w:r>
            <w:r>
              <w:rPr>
                <w:rFonts w:ascii="IRAN" w:hAnsi="IRAN" w:cs="IRAN"/>
                <w:sz w:val="18"/>
                <w:szCs w:val="18"/>
                <w:lang w:bidi="fa-IR"/>
              </w:rPr>
              <w:t>R</w:t>
            </w:r>
            <w:r>
              <w:rPr>
                <w:rFonts w:ascii="IRAN" w:hAnsi="IRAN" w:cs="IRAN" w:hint="cs"/>
                <w:sz w:val="18"/>
                <w:szCs w:val="18"/>
                <w:rtl/>
                <w:lang w:bidi="fa-IR"/>
              </w:rPr>
              <w:t xml:space="preserve"> با آلفا رابطه عکس دارد</w:t>
            </w:r>
          </w:p>
          <w:p w:rsidR="0095658D" w:rsidRDefault="0095658D" w:rsidP="0095658D">
            <w:pPr>
              <w:pStyle w:val="SubsectionText"/>
              <w:bidi/>
              <w:rPr>
                <w:rFonts w:ascii="IRAN" w:hAnsi="IRAN" w:cs="IRAN"/>
                <w:sz w:val="18"/>
                <w:szCs w:val="18"/>
                <w:rtl/>
                <w:lang w:bidi="fa-IR"/>
              </w:rPr>
            </w:pPr>
          </w:p>
          <w:p w:rsidR="00885D38" w:rsidRDefault="00885D38" w:rsidP="00885D38">
            <w:pPr>
              <w:pStyle w:val="SubsectionText"/>
              <w:bidi/>
              <w:rPr>
                <w:rFonts w:ascii="IRAN" w:hAnsi="IRAN" w:cs="IRAN"/>
                <w:sz w:val="18"/>
                <w:szCs w:val="18"/>
                <w:lang w:bidi="fa-IR"/>
              </w:rPr>
            </w:pPr>
          </w:p>
          <w:p w:rsidR="00885D38" w:rsidRPr="0050323C" w:rsidRDefault="00A34A58" w:rsidP="00885D38">
            <w:pPr>
              <w:pStyle w:val="Section"/>
              <w:bidi/>
              <w:rPr>
                <w:rFonts w:ascii="IRAN" w:hAnsi="IRAN" w:cs="IRAN"/>
                <w:sz w:val="32"/>
                <w:szCs w:val="24"/>
                <w:rtl/>
              </w:rPr>
            </w:pPr>
            <w:r>
              <w:rPr>
                <w:rFonts w:ascii="IRAN" w:hAnsi="IRAN" w:cs="IRAN" w:hint="cs"/>
                <w:sz w:val="32"/>
                <w:szCs w:val="24"/>
                <w:rtl/>
              </w:rPr>
              <w:t xml:space="preserve">آزمایش </w:t>
            </w:r>
            <w:r>
              <w:rPr>
                <w:rFonts w:ascii="IRAN" w:hAnsi="IRAN" w:cs="IRAN" w:hint="cs"/>
                <w:sz w:val="32"/>
                <w:szCs w:val="24"/>
                <w:rtl/>
                <w:lang w:bidi="fa-IR"/>
              </w:rPr>
              <w:t>د</w:t>
            </w:r>
            <w:r>
              <w:rPr>
                <w:rFonts w:ascii="IRAN" w:hAnsi="IRAN" w:cs="IRAN" w:hint="cs"/>
                <w:sz w:val="32"/>
                <w:szCs w:val="24"/>
                <w:rtl/>
              </w:rPr>
              <w:t>وم</w:t>
            </w:r>
          </w:p>
          <w:p w:rsidR="00885D38" w:rsidRPr="0050323C" w:rsidRDefault="00885D38" w:rsidP="00885D38">
            <w:pPr>
              <w:pStyle w:val="SubsectionText"/>
              <w:bidi/>
              <w:rPr>
                <w:rFonts w:ascii="IRAN" w:eastAsiaTheme="minorEastAsia" w:hAnsi="IRAN" w:cs="IRAN"/>
                <w:sz w:val="24"/>
                <w:szCs w:val="24"/>
                <w:lang w:bidi="fa-IR"/>
              </w:rPr>
            </w:pP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 xml:space="preserve">مقدار زاویه </w:t>
            </w:r>
            <w:r>
              <w:rPr>
                <w:rFonts w:ascii="Times New Roman" w:eastAsiaTheme="minorEastAsia" w:hAnsi="Times New Roman"/>
                <w:sz w:val="24"/>
                <w:szCs w:val="24"/>
                <w:lang w:bidi="fa-IR"/>
              </w:rPr>
              <w:t>α</w:t>
            </w:r>
            <w:r>
              <w:rPr>
                <w:rFonts w:ascii="IRAN" w:eastAsiaTheme="minorEastAsia" w:hAnsi="IRAN" w:cs="IRAN"/>
                <w:sz w:val="24"/>
                <w:szCs w:val="24"/>
                <w:lang w:bidi="fa-IR"/>
              </w:rPr>
              <w:t>’</w:t>
            </w: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ascii="Times New Roman" w:eastAsiaTheme="minorEastAsia" w:hAnsi="Times New Roman"/>
                <w:sz w:val="24"/>
                <w:szCs w:val="24"/>
                <w:lang w:bidi="fa-IR"/>
              </w:rPr>
              <w:t>α</w:t>
            </w:r>
            <w:r>
              <w:rPr>
                <w:rFonts w:ascii="IRAN" w:eastAsiaTheme="minorEastAsia" w:hAnsi="IRAN" w:cs="IRAN"/>
                <w:sz w:val="24"/>
                <w:szCs w:val="24"/>
                <w:lang w:bidi="fa-IR"/>
              </w:rPr>
              <w:t>’’</w:t>
            </w: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 xml:space="preserve"> را حساب میکنیم (با توجه به </w:t>
            </w: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" w:eastAsiaTheme="minorEastAsia" w:hAnsi="IRAN" w:cs="IRAN"/>
                <w:sz w:val="24"/>
                <w:szCs w:val="24"/>
                <w:lang w:bidi="fa-IR"/>
              </w:rPr>
              <w:t>R = 16</w:t>
            </w: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 xml:space="preserve">و </w:t>
            </w:r>
            <w:r>
              <w:rPr>
                <w:rFonts w:ascii="IRAN" w:eastAsiaTheme="minorEastAsia" w:hAnsi="IRAN" w:cs="IRAN"/>
                <w:sz w:val="24"/>
                <w:szCs w:val="24"/>
                <w:lang w:bidi="fa-IR"/>
              </w:rPr>
              <w:t>I = 1</w:t>
            </w: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)</w:t>
            </w:r>
          </w:p>
          <w:p w:rsidR="0095658D" w:rsidRDefault="0095658D" w:rsidP="0095658D">
            <w:pPr>
              <w:pStyle w:val="SubsectionText"/>
              <w:bidi/>
              <w:rPr>
                <w:rFonts w:ascii="IRAN" w:hAnsi="IRAN" w:cs="IRAN"/>
                <w:sz w:val="18"/>
                <w:szCs w:val="18"/>
                <w:rtl/>
                <w:lang w:bidi="fa-IR"/>
              </w:rPr>
            </w:pPr>
          </w:p>
          <w:tbl>
            <w:tblPr>
              <w:tblStyle w:val="TableGridLight"/>
              <w:bidiVisual/>
              <w:tblW w:w="8249" w:type="dxa"/>
              <w:tblLook w:val="04A0" w:firstRow="1" w:lastRow="0" w:firstColumn="1" w:lastColumn="0" w:noHBand="0" w:noVBand="1"/>
            </w:tblPr>
            <w:tblGrid>
              <w:gridCol w:w="1268"/>
              <w:gridCol w:w="1209"/>
              <w:gridCol w:w="1263"/>
              <w:gridCol w:w="1263"/>
              <w:gridCol w:w="1082"/>
              <w:gridCol w:w="1082"/>
              <w:gridCol w:w="1082"/>
            </w:tblGrid>
            <w:tr w:rsidR="00885D38" w:rsidTr="00C964D5">
              <w:trPr>
                <w:trHeight w:val="624"/>
              </w:trPr>
              <w:tc>
                <w:tcPr>
                  <w:tcW w:w="1268" w:type="dxa"/>
                  <w:vAlign w:val="center"/>
                </w:tcPr>
                <w:p w:rsidR="00885D38" w:rsidRPr="003B2FA0" w:rsidRDefault="00885D38" w:rsidP="00885D38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H</w:t>
                  </w:r>
                  <w:r>
                    <w:rPr>
                      <w:rFonts w:asciiTheme="majorHAnsi" w:hAnsiTheme="majorHAnsi" w:cs="IRAN"/>
                      <w:sz w:val="22"/>
                      <w:szCs w:val="22"/>
                      <w:vertAlign w:val="subscript"/>
                      <w:lang w:bidi="fa-IR"/>
                    </w:rPr>
                    <w:t>e</w:t>
                  </w:r>
                </w:p>
              </w:tc>
              <w:tc>
                <w:tcPr>
                  <w:tcW w:w="1209" w:type="dxa"/>
                  <w:vAlign w:val="center"/>
                </w:tcPr>
                <w:p w:rsidR="00885D38" w:rsidRPr="003B2FA0" w:rsidRDefault="00885D38" w:rsidP="00885D38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vertAlign w:val="subscript"/>
                      <w:rtl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H</w:t>
                  </w:r>
                  <w:r>
                    <w:rPr>
                      <w:rFonts w:asciiTheme="majorHAnsi" w:hAnsiTheme="majorHAnsi" w:cs="IRAN"/>
                      <w:sz w:val="22"/>
                      <w:szCs w:val="22"/>
                      <w:vertAlign w:val="subscript"/>
                      <w:lang w:bidi="fa-IR"/>
                    </w:rPr>
                    <w:t>i</w:t>
                  </w:r>
                </w:p>
              </w:tc>
              <w:tc>
                <w:tcPr>
                  <w:tcW w:w="1263" w:type="dxa"/>
                  <w:vAlign w:val="center"/>
                </w:tcPr>
                <w:p w:rsidR="00885D38" w:rsidRPr="00EC1702" w:rsidRDefault="00885D38" w:rsidP="00885D38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 xml:space="preserve">tan </w:t>
                  </w:r>
                  <w:r>
                    <w:rPr>
                      <w:rFonts w:ascii="Calibri" w:hAnsi="Calibri" w:cs="Calibri"/>
                      <w:sz w:val="22"/>
                      <w:szCs w:val="22"/>
                      <w:lang w:bidi="fa-IR"/>
                    </w:rPr>
                    <w:t>α</w:t>
                  </w:r>
                </w:p>
              </w:tc>
              <w:tc>
                <w:tcPr>
                  <w:tcW w:w="1263" w:type="dxa"/>
                  <w:vAlign w:val="center"/>
                </w:tcPr>
                <w:p w:rsidR="00885D38" w:rsidRPr="00EC1702" w:rsidRDefault="00885D38" w:rsidP="00885D38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bidi="fa-IR"/>
                    </w:rPr>
                    <w:t>α</w:t>
                  </w:r>
                </w:p>
              </w:tc>
              <w:tc>
                <w:tcPr>
                  <w:tcW w:w="1082" w:type="dxa"/>
                  <w:vAlign w:val="center"/>
                </w:tcPr>
                <w:p w:rsidR="00885D38" w:rsidRPr="00EC1702" w:rsidRDefault="00885D38" w:rsidP="00885D38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bidi="fa-IR"/>
                    </w:rPr>
                    <w:t>α'’</w:t>
                  </w:r>
                </w:p>
              </w:tc>
              <w:tc>
                <w:tcPr>
                  <w:tcW w:w="1082" w:type="dxa"/>
                  <w:vAlign w:val="center"/>
                </w:tcPr>
                <w:p w:rsidR="00885D38" w:rsidRPr="00EC1702" w:rsidRDefault="00885D38" w:rsidP="00885D38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bidi="fa-IR"/>
                    </w:rPr>
                    <w:t>α’</w:t>
                  </w:r>
                </w:p>
              </w:tc>
              <w:tc>
                <w:tcPr>
                  <w:tcW w:w="1082" w:type="dxa"/>
                  <w:vAlign w:val="center"/>
                </w:tcPr>
                <w:p w:rsidR="00885D38" w:rsidRPr="00EC1702" w:rsidRDefault="00247CA7" w:rsidP="00885D38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N</w:t>
                  </w:r>
                </w:p>
              </w:tc>
            </w:tr>
            <w:tr w:rsidR="00885D38" w:rsidTr="00C964D5">
              <w:trPr>
                <w:trHeight w:val="567"/>
              </w:trPr>
              <w:tc>
                <w:tcPr>
                  <w:tcW w:w="1268" w:type="dxa"/>
                </w:tcPr>
                <w:p w:rsidR="00885D38" w:rsidRPr="00EC1702" w:rsidRDefault="00CF30DE" w:rsidP="00885D38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78.125</w:t>
                  </w:r>
                </w:p>
              </w:tc>
              <w:tc>
                <w:tcPr>
                  <w:tcW w:w="1209" w:type="dxa"/>
                </w:tcPr>
                <w:p w:rsidR="00885D38" w:rsidRPr="00EC1702" w:rsidRDefault="00885D38" w:rsidP="00885D38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6.25</w:t>
                  </w:r>
                </w:p>
              </w:tc>
              <w:tc>
                <w:tcPr>
                  <w:tcW w:w="1263" w:type="dxa"/>
                </w:tcPr>
                <w:p w:rsidR="00885D38" w:rsidRPr="00EC1702" w:rsidRDefault="00247CA7" w:rsidP="00885D38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0.08</w:t>
                  </w:r>
                </w:p>
              </w:tc>
              <w:tc>
                <w:tcPr>
                  <w:tcW w:w="1263" w:type="dxa"/>
                  <w:vAlign w:val="center"/>
                </w:tcPr>
                <w:p w:rsidR="00885D38" w:rsidRPr="00EC1702" w:rsidRDefault="00247CA7" w:rsidP="00885D38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5</w:t>
                  </w:r>
                </w:p>
              </w:tc>
              <w:tc>
                <w:tcPr>
                  <w:tcW w:w="1082" w:type="dxa"/>
                  <w:vAlign w:val="center"/>
                </w:tcPr>
                <w:p w:rsidR="00885D38" w:rsidRDefault="00247CA7" w:rsidP="00885D38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5</w:t>
                  </w:r>
                </w:p>
              </w:tc>
              <w:tc>
                <w:tcPr>
                  <w:tcW w:w="1082" w:type="dxa"/>
                  <w:vAlign w:val="center"/>
                </w:tcPr>
                <w:p w:rsidR="00885D38" w:rsidRDefault="00247CA7" w:rsidP="00885D38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5</w:t>
                  </w:r>
                </w:p>
              </w:tc>
              <w:tc>
                <w:tcPr>
                  <w:tcW w:w="1082" w:type="dxa"/>
                  <w:vAlign w:val="center"/>
                </w:tcPr>
                <w:p w:rsidR="00885D38" w:rsidRPr="003B2FA0" w:rsidRDefault="00247CA7" w:rsidP="00885D38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2</w:t>
                  </w:r>
                </w:p>
              </w:tc>
            </w:tr>
            <w:tr w:rsidR="00885D38" w:rsidTr="00C964D5">
              <w:tc>
                <w:tcPr>
                  <w:tcW w:w="1268" w:type="dxa"/>
                  <w:vAlign w:val="center"/>
                </w:tcPr>
                <w:p w:rsidR="00885D38" w:rsidRDefault="00CF30DE" w:rsidP="00885D38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31.25</w:t>
                  </w:r>
                </w:p>
              </w:tc>
              <w:tc>
                <w:tcPr>
                  <w:tcW w:w="1209" w:type="dxa"/>
                  <w:vAlign w:val="center"/>
                </w:tcPr>
                <w:p w:rsidR="00885D38" w:rsidRDefault="00CF30DE" w:rsidP="00885D38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12.5</w:t>
                  </w:r>
                </w:p>
              </w:tc>
              <w:tc>
                <w:tcPr>
                  <w:tcW w:w="1263" w:type="dxa"/>
                  <w:vAlign w:val="center"/>
                </w:tcPr>
                <w:p w:rsidR="00885D38" w:rsidRDefault="00247CA7" w:rsidP="00885D38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0.40</w:t>
                  </w:r>
                </w:p>
              </w:tc>
              <w:tc>
                <w:tcPr>
                  <w:tcW w:w="1263" w:type="dxa"/>
                  <w:vAlign w:val="center"/>
                </w:tcPr>
                <w:p w:rsidR="00885D38" w:rsidRDefault="00247CA7" w:rsidP="00885D38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22</w:t>
                  </w:r>
                </w:p>
              </w:tc>
              <w:tc>
                <w:tcPr>
                  <w:tcW w:w="1082" w:type="dxa"/>
                  <w:vAlign w:val="center"/>
                </w:tcPr>
                <w:p w:rsidR="00885D38" w:rsidRDefault="00247CA7" w:rsidP="00885D38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18</w:t>
                  </w:r>
                </w:p>
              </w:tc>
              <w:tc>
                <w:tcPr>
                  <w:tcW w:w="1082" w:type="dxa"/>
                  <w:vAlign w:val="center"/>
                </w:tcPr>
                <w:p w:rsidR="00885D38" w:rsidRDefault="00247CA7" w:rsidP="00885D38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26</w:t>
                  </w:r>
                </w:p>
              </w:tc>
              <w:tc>
                <w:tcPr>
                  <w:tcW w:w="1082" w:type="dxa"/>
                  <w:vAlign w:val="center"/>
                </w:tcPr>
                <w:p w:rsidR="00885D38" w:rsidRPr="003B2FA0" w:rsidRDefault="00247CA7" w:rsidP="00885D38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4</w:t>
                  </w:r>
                </w:p>
              </w:tc>
            </w:tr>
            <w:tr w:rsidR="00885D38" w:rsidTr="00C964D5">
              <w:tc>
                <w:tcPr>
                  <w:tcW w:w="1268" w:type="dxa"/>
                  <w:vAlign w:val="center"/>
                </w:tcPr>
                <w:p w:rsidR="00885D38" w:rsidRDefault="00CF30DE" w:rsidP="00885D38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23.73</w:t>
                  </w:r>
                </w:p>
              </w:tc>
              <w:tc>
                <w:tcPr>
                  <w:tcW w:w="1209" w:type="dxa"/>
                  <w:vAlign w:val="center"/>
                </w:tcPr>
                <w:p w:rsidR="00885D38" w:rsidRDefault="00CF30DE" w:rsidP="00885D38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18.75</w:t>
                  </w:r>
                </w:p>
              </w:tc>
              <w:tc>
                <w:tcPr>
                  <w:tcW w:w="1263" w:type="dxa"/>
                  <w:vAlign w:val="center"/>
                </w:tcPr>
                <w:p w:rsidR="00885D38" w:rsidRDefault="00247CA7" w:rsidP="00885D38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0.79</w:t>
                  </w:r>
                </w:p>
              </w:tc>
              <w:tc>
                <w:tcPr>
                  <w:tcW w:w="1263" w:type="dxa"/>
                  <w:vAlign w:val="center"/>
                </w:tcPr>
                <w:p w:rsidR="00885D38" w:rsidRDefault="00247CA7" w:rsidP="00885D38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38.5</w:t>
                  </w:r>
                </w:p>
              </w:tc>
              <w:tc>
                <w:tcPr>
                  <w:tcW w:w="1082" w:type="dxa"/>
                  <w:vAlign w:val="center"/>
                </w:tcPr>
                <w:p w:rsidR="00885D38" w:rsidRDefault="00247CA7" w:rsidP="00885D38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35</w:t>
                  </w:r>
                </w:p>
              </w:tc>
              <w:tc>
                <w:tcPr>
                  <w:tcW w:w="1082" w:type="dxa"/>
                  <w:vAlign w:val="center"/>
                </w:tcPr>
                <w:p w:rsidR="00885D38" w:rsidRDefault="00247CA7" w:rsidP="00885D38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42</w:t>
                  </w:r>
                </w:p>
              </w:tc>
              <w:tc>
                <w:tcPr>
                  <w:tcW w:w="1082" w:type="dxa"/>
                  <w:vAlign w:val="center"/>
                </w:tcPr>
                <w:p w:rsidR="00885D38" w:rsidRPr="003B2FA0" w:rsidRDefault="00247CA7" w:rsidP="00885D38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6</w:t>
                  </w:r>
                </w:p>
              </w:tc>
            </w:tr>
            <w:tr w:rsidR="00885D38" w:rsidTr="00C964D5">
              <w:tc>
                <w:tcPr>
                  <w:tcW w:w="1268" w:type="dxa"/>
                  <w:vAlign w:val="center"/>
                </w:tcPr>
                <w:p w:rsidR="00885D38" w:rsidRDefault="00CF30DE" w:rsidP="00885D38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20.66</w:t>
                  </w:r>
                </w:p>
              </w:tc>
              <w:tc>
                <w:tcPr>
                  <w:tcW w:w="1209" w:type="dxa"/>
                  <w:vAlign w:val="center"/>
                </w:tcPr>
                <w:p w:rsidR="00885D38" w:rsidRDefault="00CF30DE" w:rsidP="00885D38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25</w:t>
                  </w:r>
                </w:p>
              </w:tc>
              <w:tc>
                <w:tcPr>
                  <w:tcW w:w="1263" w:type="dxa"/>
                  <w:vAlign w:val="center"/>
                </w:tcPr>
                <w:p w:rsidR="00885D38" w:rsidRDefault="00247CA7" w:rsidP="00885D38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1.21</w:t>
                  </w:r>
                </w:p>
              </w:tc>
              <w:tc>
                <w:tcPr>
                  <w:tcW w:w="1263" w:type="dxa"/>
                  <w:vAlign w:val="center"/>
                </w:tcPr>
                <w:p w:rsidR="00885D38" w:rsidRDefault="00247CA7" w:rsidP="00885D38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50.5</w:t>
                  </w:r>
                </w:p>
              </w:tc>
              <w:tc>
                <w:tcPr>
                  <w:tcW w:w="1082" w:type="dxa"/>
                  <w:vAlign w:val="center"/>
                </w:tcPr>
                <w:p w:rsidR="00885D38" w:rsidRDefault="00247CA7" w:rsidP="00885D38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49</w:t>
                  </w:r>
                </w:p>
              </w:tc>
              <w:tc>
                <w:tcPr>
                  <w:tcW w:w="1082" w:type="dxa"/>
                  <w:vAlign w:val="center"/>
                </w:tcPr>
                <w:p w:rsidR="00885D38" w:rsidRDefault="00247CA7" w:rsidP="00885D38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52</w:t>
                  </w:r>
                </w:p>
              </w:tc>
              <w:tc>
                <w:tcPr>
                  <w:tcW w:w="1082" w:type="dxa"/>
                  <w:vAlign w:val="center"/>
                </w:tcPr>
                <w:p w:rsidR="00885D38" w:rsidRPr="003B2FA0" w:rsidRDefault="00247CA7" w:rsidP="00885D38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8</w:t>
                  </w:r>
                </w:p>
              </w:tc>
            </w:tr>
            <w:tr w:rsidR="00885D38" w:rsidTr="00C964D5">
              <w:tc>
                <w:tcPr>
                  <w:tcW w:w="1268" w:type="dxa"/>
                  <w:vAlign w:val="center"/>
                </w:tcPr>
                <w:p w:rsidR="00885D38" w:rsidRDefault="00CF30DE" w:rsidP="00885D38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lastRenderedPageBreak/>
                    <w:t>20.0</w:t>
                  </w:r>
                </w:p>
              </w:tc>
              <w:tc>
                <w:tcPr>
                  <w:tcW w:w="1209" w:type="dxa"/>
                  <w:vAlign w:val="center"/>
                </w:tcPr>
                <w:p w:rsidR="00885D38" w:rsidRDefault="00CF30DE" w:rsidP="00885D38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31.25</w:t>
                  </w:r>
                </w:p>
              </w:tc>
              <w:tc>
                <w:tcPr>
                  <w:tcW w:w="1263" w:type="dxa"/>
                  <w:vAlign w:val="center"/>
                </w:tcPr>
                <w:p w:rsidR="00885D38" w:rsidRDefault="00247CA7" w:rsidP="00885D38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1.56</w:t>
                  </w:r>
                </w:p>
              </w:tc>
              <w:tc>
                <w:tcPr>
                  <w:tcW w:w="1263" w:type="dxa"/>
                  <w:vAlign w:val="center"/>
                </w:tcPr>
                <w:p w:rsidR="00885D38" w:rsidRDefault="00247CA7" w:rsidP="00247CA7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57.5</w:t>
                  </w:r>
                </w:p>
              </w:tc>
              <w:tc>
                <w:tcPr>
                  <w:tcW w:w="1082" w:type="dxa"/>
                  <w:vAlign w:val="center"/>
                </w:tcPr>
                <w:p w:rsidR="00885D38" w:rsidRDefault="00247CA7" w:rsidP="00885D38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57</w:t>
                  </w:r>
                </w:p>
              </w:tc>
              <w:tc>
                <w:tcPr>
                  <w:tcW w:w="1082" w:type="dxa"/>
                  <w:vAlign w:val="center"/>
                </w:tcPr>
                <w:p w:rsidR="00885D38" w:rsidRDefault="00247CA7" w:rsidP="00885D38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58</w:t>
                  </w:r>
                </w:p>
              </w:tc>
              <w:tc>
                <w:tcPr>
                  <w:tcW w:w="1082" w:type="dxa"/>
                  <w:vAlign w:val="center"/>
                </w:tcPr>
                <w:p w:rsidR="00885D38" w:rsidRPr="003B2FA0" w:rsidRDefault="00247CA7" w:rsidP="00885D38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10</w:t>
                  </w:r>
                </w:p>
              </w:tc>
            </w:tr>
          </w:tbl>
          <w:p w:rsidR="00A96737" w:rsidRPr="00A96737" w:rsidRDefault="00A96737" w:rsidP="00A96737">
            <w:pPr>
              <w:pStyle w:val="SubsectionText"/>
              <w:bidi/>
              <w:rPr>
                <w:rFonts w:ascii="IRAN" w:hAnsi="IRAN" w:cs="IRAN"/>
                <w:sz w:val="18"/>
                <w:szCs w:val="18"/>
                <w:rtl/>
                <w:lang w:bidi="fa-IR"/>
              </w:rPr>
            </w:pPr>
          </w:p>
          <w:p w:rsidR="00F52FB6" w:rsidRDefault="00A34A58" w:rsidP="00EC1702">
            <w:pPr>
              <w:pStyle w:val="SubsectionText"/>
              <w:bidi/>
              <w:jc w:val="center"/>
              <w:rPr>
                <w:rFonts w:ascii="IRAN" w:hAnsi="IRAN" w:cs="IRAN"/>
                <w:sz w:val="18"/>
                <w:szCs w:val="18"/>
                <w:rtl/>
                <w:lang w:bidi="fa-IR"/>
              </w:rPr>
            </w:pPr>
            <w:r>
              <w:rPr>
                <w:rFonts w:ascii="IRAN" w:hAnsi="IRAN" w:cs="IRAN" w:hint="cs"/>
                <w:sz w:val="18"/>
                <w:szCs w:val="18"/>
                <w:rtl/>
                <w:lang w:bidi="fa-IR"/>
              </w:rPr>
              <w:t>با افزایش حلقه ها میدان کاهش پیدا میکند. میانگین = 34.75</w:t>
            </w:r>
          </w:p>
          <w:p w:rsidR="00A34A58" w:rsidRDefault="00A34A58" w:rsidP="00A34A58">
            <w:pPr>
              <w:pStyle w:val="SubsectionText"/>
              <w:bidi/>
              <w:jc w:val="center"/>
              <w:rPr>
                <w:rFonts w:ascii="IRAN" w:hAnsi="IRAN" w:cs="IRAN"/>
                <w:sz w:val="18"/>
                <w:szCs w:val="18"/>
                <w:rtl/>
                <w:lang w:bidi="fa-IR"/>
              </w:rPr>
            </w:pPr>
            <w:r>
              <w:rPr>
                <w:rFonts w:ascii="IRAN" w:hAnsi="IRAN" w:cs="IRAN"/>
                <w:noProof/>
                <w:sz w:val="18"/>
                <w:szCs w:val="18"/>
                <w:lang w:eastAsia="en-US"/>
              </w:rPr>
              <w:drawing>
                <wp:inline distT="0" distB="0" distL="0" distR="0" wp14:anchorId="39CF4682" wp14:editId="5FD0C982">
                  <wp:extent cx="5486400" cy="3200400"/>
                  <wp:effectExtent l="0" t="0" r="0" b="0"/>
                  <wp:docPr id="5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:rsidR="001E0F33" w:rsidRPr="0050323C" w:rsidRDefault="001E0F33" w:rsidP="001E0F33">
            <w:pPr>
              <w:pStyle w:val="Section"/>
              <w:bidi/>
              <w:rPr>
                <w:rFonts w:ascii="IRAN" w:hAnsi="IRAN" w:cs="IRAN" w:hint="cs"/>
                <w:sz w:val="32"/>
                <w:szCs w:val="24"/>
                <w:rtl/>
              </w:rPr>
            </w:pPr>
            <w:r>
              <w:rPr>
                <w:rFonts w:ascii="IRAN" w:hAnsi="IRAN" w:cs="IRAN" w:hint="cs"/>
                <w:sz w:val="32"/>
                <w:szCs w:val="24"/>
                <w:rtl/>
              </w:rPr>
              <w:t xml:space="preserve">آزمایش </w:t>
            </w:r>
            <w:r>
              <w:rPr>
                <w:rFonts w:ascii="IRAN" w:hAnsi="IRAN" w:cs="IRAN" w:hint="cs"/>
                <w:sz w:val="32"/>
                <w:szCs w:val="24"/>
                <w:rtl/>
                <w:lang w:bidi="fa-IR"/>
              </w:rPr>
              <w:t>سول</w:t>
            </w:r>
          </w:p>
          <w:p w:rsidR="001E0F33" w:rsidRPr="0050323C" w:rsidRDefault="001E0F33" w:rsidP="001E0F33">
            <w:pPr>
              <w:pStyle w:val="SubsectionText"/>
              <w:bidi/>
              <w:rPr>
                <w:rFonts w:ascii="IRAN" w:eastAsiaTheme="minorEastAsia" w:hAnsi="IRAN" w:cs="IRAN"/>
                <w:sz w:val="24"/>
                <w:szCs w:val="24"/>
                <w:lang w:bidi="fa-IR"/>
              </w:rPr>
            </w:pP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 xml:space="preserve">مقدار زاویه </w:t>
            </w:r>
            <w:r>
              <w:rPr>
                <w:rFonts w:ascii="Times New Roman" w:eastAsiaTheme="minorEastAsia" w:hAnsi="Times New Roman"/>
                <w:sz w:val="24"/>
                <w:szCs w:val="24"/>
                <w:lang w:bidi="fa-IR"/>
              </w:rPr>
              <w:t>α</w:t>
            </w:r>
            <w:r>
              <w:rPr>
                <w:rFonts w:ascii="IRAN" w:eastAsiaTheme="minorEastAsia" w:hAnsi="IRAN" w:cs="IRAN"/>
                <w:sz w:val="24"/>
                <w:szCs w:val="24"/>
                <w:lang w:bidi="fa-IR"/>
              </w:rPr>
              <w:t>’</w:t>
            </w: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ascii="Times New Roman" w:eastAsiaTheme="minorEastAsia" w:hAnsi="Times New Roman"/>
                <w:sz w:val="24"/>
                <w:szCs w:val="24"/>
                <w:lang w:bidi="fa-IR"/>
              </w:rPr>
              <w:t>α</w:t>
            </w:r>
            <w:r>
              <w:rPr>
                <w:rFonts w:ascii="IRAN" w:eastAsiaTheme="minorEastAsia" w:hAnsi="IRAN" w:cs="IRAN"/>
                <w:sz w:val="24"/>
                <w:szCs w:val="24"/>
                <w:lang w:bidi="fa-IR"/>
              </w:rPr>
              <w:t>’’</w:t>
            </w: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 xml:space="preserve"> را حساب میکنیم (با توجه به  </w:t>
            </w:r>
            <w:r>
              <w:rPr>
                <w:rFonts w:ascii="IRAN" w:eastAsiaTheme="minorEastAsia" w:hAnsi="IRAN" w:cs="IRAN"/>
                <w:sz w:val="24"/>
                <w:szCs w:val="24"/>
                <w:lang w:bidi="fa-IR"/>
              </w:rPr>
              <w:t>R = 16</w:t>
            </w: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 xml:space="preserve">و </w:t>
            </w:r>
            <w:r>
              <w:rPr>
                <w:rFonts w:ascii="IRAN" w:eastAsiaTheme="minorEastAsia" w:hAnsi="IRAN" w:cs="IRAN"/>
                <w:sz w:val="24"/>
                <w:szCs w:val="24"/>
                <w:lang w:bidi="fa-IR"/>
              </w:rPr>
              <w:t>N = 10</w:t>
            </w: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)</w:t>
            </w:r>
          </w:p>
          <w:p w:rsidR="001E0F33" w:rsidRDefault="001E0F33" w:rsidP="001E0F33">
            <w:pPr>
              <w:pStyle w:val="SubsectionText"/>
              <w:bidi/>
              <w:rPr>
                <w:rFonts w:ascii="IRAN" w:hAnsi="IRAN" w:cs="IRAN"/>
                <w:sz w:val="18"/>
                <w:szCs w:val="18"/>
                <w:rtl/>
                <w:lang w:bidi="fa-IR"/>
              </w:rPr>
            </w:pPr>
          </w:p>
          <w:tbl>
            <w:tblPr>
              <w:tblStyle w:val="TableGridLight"/>
              <w:bidiVisual/>
              <w:tblW w:w="8249" w:type="dxa"/>
              <w:tblLook w:val="04A0" w:firstRow="1" w:lastRow="0" w:firstColumn="1" w:lastColumn="0" w:noHBand="0" w:noVBand="1"/>
            </w:tblPr>
            <w:tblGrid>
              <w:gridCol w:w="1268"/>
              <w:gridCol w:w="1209"/>
              <w:gridCol w:w="1263"/>
              <w:gridCol w:w="1263"/>
              <w:gridCol w:w="1082"/>
              <w:gridCol w:w="1082"/>
              <w:gridCol w:w="1082"/>
            </w:tblGrid>
            <w:tr w:rsidR="001E0F33" w:rsidTr="00C964D5">
              <w:trPr>
                <w:trHeight w:val="624"/>
              </w:trPr>
              <w:tc>
                <w:tcPr>
                  <w:tcW w:w="1268" w:type="dxa"/>
                  <w:vAlign w:val="center"/>
                </w:tcPr>
                <w:p w:rsidR="001E0F33" w:rsidRPr="003B2FA0" w:rsidRDefault="001E0F33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H</w:t>
                  </w:r>
                  <w:r>
                    <w:rPr>
                      <w:rFonts w:asciiTheme="majorHAnsi" w:hAnsiTheme="majorHAnsi" w:cs="IRAN"/>
                      <w:sz w:val="22"/>
                      <w:szCs w:val="22"/>
                      <w:vertAlign w:val="subscript"/>
                      <w:lang w:bidi="fa-IR"/>
                    </w:rPr>
                    <w:t>e</w:t>
                  </w:r>
                </w:p>
              </w:tc>
              <w:tc>
                <w:tcPr>
                  <w:tcW w:w="1209" w:type="dxa"/>
                  <w:vAlign w:val="center"/>
                </w:tcPr>
                <w:p w:rsidR="001E0F33" w:rsidRPr="003B2FA0" w:rsidRDefault="001E0F33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vertAlign w:val="subscript"/>
                      <w:rtl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H</w:t>
                  </w:r>
                  <w:r>
                    <w:rPr>
                      <w:rFonts w:asciiTheme="majorHAnsi" w:hAnsiTheme="majorHAnsi" w:cs="IRAN"/>
                      <w:sz w:val="22"/>
                      <w:szCs w:val="22"/>
                      <w:vertAlign w:val="subscript"/>
                      <w:lang w:bidi="fa-IR"/>
                    </w:rPr>
                    <w:t>i</w:t>
                  </w:r>
                </w:p>
              </w:tc>
              <w:tc>
                <w:tcPr>
                  <w:tcW w:w="1263" w:type="dxa"/>
                  <w:vAlign w:val="center"/>
                </w:tcPr>
                <w:p w:rsidR="001E0F33" w:rsidRPr="00EC1702" w:rsidRDefault="001E0F33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 xml:space="preserve">tan </w:t>
                  </w:r>
                  <w:r>
                    <w:rPr>
                      <w:rFonts w:ascii="Calibri" w:hAnsi="Calibri" w:cs="Calibri"/>
                      <w:sz w:val="22"/>
                      <w:szCs w:val="22"/>
                      <w:lang w:bidi="fa-IR"/>
                    </w:rPr>
                    <w:t>α</w:t>
                  </w:r>
                </w:p>
              </w:tc>
              <w:tc>
                <w:tcPr>
                  <w:tcW w:w="1263" w:type="dxa"/>
                  <w:vAlign w:val="center"/>
                </w:tcPr>
                <w:p w:rsidR="001E0F33" w:rsidRPr="00EC1702" w:rsidRDefault="001E0F33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bidi="fa-IR"/>
                    </w:rPr>
                    <w:t>α</w:t>
                  </w:r>
                </w:p>
              </w:tc>
              <w:tc>
                <w:tcPr>
                  <w:tcW w:w="1082" w:type="dxa"/>
                  <w:vAlign w:val="center"/>
                </w:tcPr>
                <w:p w:rsidR="001E0F33" w:rsidRPr="00EC1702" w:rsidRDefault="001E0F33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bidi="fa-IR"/>
                    </w:rPr>
                    <w:t>α'’</w:t>
                  </w:r>
                </w:p>
              </w:tc>
              <w:tc>
                <w:tcPr>
                  <w:tcW w:w="1082" w:type="dxa"/>
                  <w:vAlign w:val="center"/>
                </w:tcPr>
                <w:p w:rsidR="001E0F33" w:rsidRPr="00EC1702" w:rsidRDefault="001E0F33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bidi="fa-IR"/>
                    </w:rPr>
                    <w:t>α’</w:t>
                  </w:r>
                </w:p>
              </w:tc>
              <w:tc>
                <w:tcPr>
                  <w:tcW w:w="1082" w:type="dxa"/>
                  <w:vAlign w:val="center"/>
                </w:tcPr>
                <w:p w:rsidR="001E0F33" w:rsidRPr="00EC1702" w:rsidRDefault="00CB4C63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I</w:t>
                  </w:r>
                </w:p>
              </w:tc>
            </w:tr>
            <w:tr w:rsidR="001E0F33" w:rsidTr="00C964D5">
              <w:trPr>
                <w:trHeight w:val="567"/>
              </w:trPr>
              <w:tc>
                <w:tcPr>
                  <w:tcW w:w="1268" w:type="dxa"/>
                </w:tcPr>
                <w:p w:rsidR="001E0F33" w:rsidRPr="00EC1702" w:rsidRDefault="001E0F33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78.125</w:t>
                  </w:r>
                </w:p>
              </w:tc>
              <w:tc>
                <w:tcPr>
                  <w:tcW w:w="1209" w:type="dxa"/>
                </w:tcPr>
                <w:p w:rsidR="001E0F33" w:rsidRPr="00EC1702" w:rsidRDefault="001E0F33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6.25</w:t>
                  </w:r>
                </w:p>
              </w:tc>
              <w:tc>
                <w:tcPr>
                  <w:tcW w:w="1263" w:type="dxa"/>
                </w:tcPr>
                <w:p w:rsidR="001E0F33" w:rsidRPr="00EC1702" w:rsidRDefault="00E96142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0.32</w:t>
                  </w:r>
                </w:p>
              </w:tc>
              <w:tc>
                <w:tcPr>
                  <w:tcW w:w="1263" w:type="dxa"/>
                  <w:vAlign w:val="center"/>
                </w:tcPr>
                <w:p w:rsidR="001E0F33" w:rsidRPr="00EC1702" w:rsidRDefault="00E96142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18</w:t>
                  </w:r>
                </w:p>
              </w:tc>
              <w:tc>
                <w:tcPr>
                  <w:tcW w:w="1082" w:type="dxa"/>
                  <w:vAlign w:val="center"/>
                </w:tcPr>
                <w:p w:rsidR="001E0F33" w:rsidRDefault="00E96142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16</w:t>
                  </w:r>
                </w:p>
              </w:tc>
              <w:tc>
                <w:tcPr>
                  <w:tcW w:w="1082" w:type="dxa"/>
                  <w:vAlign w:val="center"/>
                </w:tcPr>
                <w:p w:rsidR="001E0F33" w:rsidRDefault="00CB4C63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20</w:t>
                  </w:r>
                </w:p>
              </w:tc>
              <w:tc>
                <w:tcPr>
                  <w:tcW w:w="1082" w:type="dxa"/>
                  <w:vAlign w:val="center"/>
                </w:tcPr>
                <w:p w:rsidR="001E0F33" w:rsidRPr="003B2FA0" w:rsidRDefault="00CB4C63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0.2</w:t>
                  </w:r>
                </w:p>
              </w:tc>
            </w:tr>
            <w:tr w:rsidR="001E0F33" w:rsidTr="00C964D5">
              <w:tc>
                <w:tcPr>
                  <w:tcW w:w="1268" w:type="dxa"/>
                  <w:vAlign w:val="center"/>
                </w:tcPr>
                <w:p w:rsidR="001E0F33" w:rsidRDefault="008E63A2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31.25</w:t>
                  </w:r>
                </w:p>
              </w:tc>
              <w:tc>
                <w:tcPr>
                  <w:tcW w:w="1209" w:type="dxa"/>
                  <w:vAlign w:val="center"/>
                </w:tcPr>
                <w:p w:rsidR="001E0F33" w:rsidRDefault="001E0F33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12.5</w:t>
                  </w:r>
                </w:p>
              </w:tc>
              <w:tc>
                <w:tcPr>
                  <w:tcW w:w="1263" w:type="dxa"/>
                  <w:vAlign w:val="center"/>
                </w:tcPr>
                <w:p w:rsidR="001E0F33" w:rsidRDefault="001E0F33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0.40</w:t>
                  </w:r>
                </w:p>
              </w:tc>
              <w:tc>
                <w:tcPr>
                  <w:tcW w:w="1263" w:type="dxa"/>
                  <w:vAlign w:val="center"/>
                </w:tcPr>
                <w:p w:rsidR="001E0F33" w:rsidRDefault="001E0F33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22</w:t>
                  </w:r>
                </w:p>
              </w:tc>
              <w:tc>
                <w:tcPr>
                  <w:tcW w:w="1082" w:type="dxa"/>
                  <w:vAlign w:val="center"/>
                </w:tcPr>
                <w:p w:rsidR="001E0F33" w:rsidRDefault="00E96142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31</w:t>
                  </w:r>
                </w:p>
              </w:tc>
              <w:tc>
                <w:tcPr>
                  <w:tcW w:w="1082" w:type="dxa"/>
                  <w:vAlign w:val="center"/>
                </w:tcPr>
                <w:p w:rsidR="001E0F33" w:rsidRDefault="00CB4C63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35</w:t>
                  </w:r>
                </w:p>
              </w:tc>
              <w:tc>
                <w:tcPr>
                  <w:tcW w:w="1082" w:type="dxa"/>
                  <w:vAlign w:val="center"/>
                </w:tcPr>
                <w:p w:rsidR="001E0F33" w:rsidRPr="003B2FA0" w:rsidRDefault="00CB4C63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0.4</w:t>
                  </w:r>
                </w:p>
              </w:tc>
            </w:tr>
            <w:tr w:rsidR="001E0F33" w:rsidTr="00C964D5">
              <w:tc>
                <w:tcPr>
                  <w:tcW w:w="1268" w:type="dxa"/>
                  <w:vAlign w:val="center"/>
                </w:tcPr>
                <w:p w:rsidR="001E0F33" w:rsidRDefault="008E63A2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29.29</w:t>
                  </w:r>
                </w:p>
              </w:tc>
              <w:tc>
                <w:tcPr>
                  <w:tcW w:w="1209" w:type="dxa"/>
                  <w:vAlign w:val="center"/>
                </w:tcPr>
                <w:p w:rsidR="001E0F33" w:rsidRDefault="001E0F33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18.75</w:t>
                  </w:r>
                </w:p>
              </w:tc>
              <w:tc>
                <w:tcPr>
                  <w:tcW w:w="1263" w:type="dxa"/>
                  <w:vAlign w:val="center"/>
                </w:tcPr>
                <w:p w:rsidR="001E0F33" w:rsidRDefault="00E96142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0.64</w:t>
                  </w:r>
                </w:p>
              </w:tc>
              <w:tc>
                <w:tcPr>
                  <w:tcW w:w="1263" w:type="dxa"/>
                  <w:vAlign w:val="center"/>
                </w:tcPr>
                <w:p w:rsidR="001E0F33" w:rsidRDefault="00E96142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33</w:t>
                  </w:r>
                </w:p>
              </w:tc>
              <w:tc>
                <w:tcPr>
                  <w:tcW w:w="1082" w:type="dxa"/>
                  <w:vAlign w:val="center"/>
                </w:tcPr>
                <w:p w:rsidR="001E0F33" w:rsidRDefault="00E96142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43</w:t>
                  </w:r>
                </w:p>
              </w:tc>
              <w:tc>
                <w:tcPr>
                  <w:tcW w:w="1082" w:type="dxa"/>
                  <w:vAlign w:val="center"/>
                </w:tcPr>
                <w:p w:rsidR="001E0F33" w:rsidRDefault="00CB4C63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46</w:t>
                  </w:r>
                </w:p>
              </w:tc>
              <w:tc>
                <w:tcPr>
                  <w:tcW w:w="1082" w:type="dxa"/>
                  <w:vAlign w:val="center"/>
                </w:tcPr>
                <w:p w:rsidR="001E0F33" w:rsidRPr="003B2FA0" w:rsidRDefault="00CB4C63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0.6</w:t>
                  </w:r>
                </w:p>
              </w:tc>
            </w:tr>
            <w:tr w:rsidR="001E0F33" w:rsidTr="00C964D5">
              <w:tc>
                <w:tcPr>
                  <w:tcW w:w="1268" w:type="dxa"/>
                  <w:vAlign w:val="center"/>
                </w:tcPr>
                <w:p w:rsidR="001E0F33" w:rsidRDefault="008E63A2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25.51</w:t>
                  </w:r>
                </w:p>
              </w:tc>
              <w:tc>
                <w:tcPr>
                  <w:tcW w:w="1209" w:type="dxa"/>
                  <w:vAlign w:val="center"/>
                </w:tcPr>
                <w:p w:rsidR="001E0F33" w:rsidRDefault="001E0F33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25</w:t>
                  </w:r>
                </w:p>
              </w:tc>
              <w:tc>
                <w:tcPr>
                  <w:tcW w:w="1263" w:type="dxa"/>
                  <w:vAlign w:val="center"/>
                </w:tcPr>
                <w:p w:rsidR="001E0F33" w:rsidRDefault="00E96142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0.98</w:t>
                  </w:r>
                </w:p>
              </w:tc>
              <w:tc>
                <w:tcPr>
                  <w:tcW w:w="1263" w:type="dxa"/>
                  <w:vAlign w:val="center"/>
                </w:tcPr>
                <w:p w:rsidR="001E0F33" w:rsidRDefault="00E96142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44</w:t>
                  </w:r>
                  <w:r w:rsidR="001E0F33"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.5</w:t>
                  </w:r>
                </w:p>
              </w:tc>
              <w:tc>
                <w:tcPr>
                  <w:tcW w:w="1082" w:type="dxa"/>
                  <w:vAlign w:val="center"/>
                </w:tcPr>
                <w:p w:rsidR="001E0F33" w:rsidRDefault="00E96142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50</w:t>
                  </w:r>
                </w:p>
              </w:tc>
              <w:tc>
                <w:tcPr>
                  <w:tcW w:w="1082" w:type="dxa"/>
                  <w:vAlign w:val="center"/>
                </w:tcPr>
                <w:p w:rsidR="001E0F33" w:rsidRDefault="00E96142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54</w:t>
                  </w:r>
                </w:p>
              </w:tc>
              <w:tc>
                <w:tcPr>
                  <w:tcW w:w="1082" w:type="dxa"/>
                  <w:vAlign w:val="center"/>
                </w:tcPr>
                <w:p w:rsidR="001E0F33" w:rsidRPr="003B2FA0" w:rsidRDefault="00CB4C63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0.8</w:t>
                  </w:r>
                </w:p>
              </w:tc>
            </w:tr>
            <w:tr w:rsidR="001E0F33" w:rsidTr="00C964D5">
              <w:tc>
                <w:tcPr>
                  <w:tcW w:w="1268" w:type="dxa"/>
                  <w:vAlign w:val="center"/>
                </w:tcPr>
                <w:p w:rsidR="001E0F33" w:rsidRDefault="008E63A2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lastRenderedPageBreak/>
                    <w:t>19.53</w:t>
                  </w:r>
                </w:p>
              </w:tc>
              <w:tc>
                <w:tcPr>
                  <w:tcW w:w="1209" w:type="dxa"/>
                  <w:vAlign w:val="center"/>
                </w:tcPr>
                <w:p w:rsidR="001E0F33" w:rsidRDefault="001E0F33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31.25</w:t>
                  </w:r>
                </w:p>
              </w:tc>
              <w:tc>
                <w:tcPr>
                  <w:tcW w:w="1263" w:type="dxa"/>
                  <w:vAlign w:val="center"/>
                </w:tcPr>
                <w:p w:rsidR="001E0F33" w:rsidRDefault="00E96142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1.6</w:t>
                  </w:r>
                </w:p>
              </w:tc>
              <w:tc>
                <w:tcPr>
                  <w:tcW w:w="1263" w:type="dxa"/>
                  <w:vAlign w:val="center"/>
                </w:tcPr>
                <w:p w:rsidR="001E0F33" w:rsidRDefault="00E96142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58</w:t>
                  </w:r>
                </w:p>
              </w:tc>
              <w:tc>
                <w:tcPr>
                  <w:tcW w:w="1082" w:type="dxa"/>
                  <w:vAlign w:val="center"/>
                </w:tcPr>
                <w:p w:rsidR="001E0F33" w:rsidRDefault="00E96142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56</w:t>
                  </w:r>
                </w:p>
              </w:tc>
              <w:tc>
                <w:tcPr>
                  <w:tcW w:w="1082" w:type="dxa"/>
                  <w:vAlign w:val="center"/>
                </w:tcPr>
                <w:p w:rsidR="001E0F33" w:rsidRDefault="00E96142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60</w:t>
                  </w:r>
                </w:p>
              </w:tc>
              <w:tc>
                <w:tcPr>
                  <w:tcW w:w="1082" w:type="dxa"/>
                  <w:vAlign w:val="center"/>
                </w:tcPr>
                <w:p w:rsidR="001E0F33" w:rsidRPr="003B2FA0" w:rsidRDefault="00CB4C63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1</w:t>
                  </w:r>
                </w:p>
              </w:tc>
            </w:tr>
          </w:tbl>
          <w:p w:rsidR="001E0F33" w:rsidRPr="00A96737" w:rsidRDefault="001E0F33" w:rsidP="001E0F33">
            <w:pPr>
              <w:pStyle w:val="SubsectionText"/>
              <w:bidi/>
              <w:rPr>
                <w:rFonts w:ascii="IRAN" w:hAnsi="IRAN" w:cs="IRAN"/>
                <w:sz w:val="18"/>
                <w:szCs w:val="18"/>
                <w:rtl/>
                <w:lang w:bidi="fa-IR"/>
              </w:rPr>
            </w:pPr>
          </w:p>
          <w:p w:rsidR="001E0F33" w:rsidRDefault="001E0F33" w:rsidP="00783B02">
            <w:pPr>
              <w:pStyle w:val="SubsectionText"/>
              <w:bidi/>
              <w:jc w:val="center"/>
              <w:rPr>
                <w:rFonts w:ascii="IRAN" w:hAnsi="IRAN" w:cs="IRAN"/>
                <w:sz w:val="18"/>
                <w:szCs w:val="18"/>
                <w:rtl/>
                <w:lang w:bidi="fa-IR"/>
              </w:rPr>
            </w:pPr>
            <w:r>
              <w:rPr>
                <w:rFonts w:ascii="IRAN" w:hAnsi="IRAN" w:cs="IRAN" w:hint="cs"/>
                <w:sz w:val="18"/>
                <w:szCs w:val="18"/>
                <w:rtl/>
                <w:lang w:bidi="fa-IR"/>
              </w:rPr>
              <w:t xml:space="preserve">با افزایش حلقه ها میدان کاهش پیدا میکند. میانگین = </w:t>
            </w:r>
            <w:r w:rsidR="00783B02">
              <w:rPr>
                <w:rFonts w:ascii="IRAN" w:hAnsi="IRAN" w:cs="IRAN"/>
                <w:sz w:val="18"/>
                <w:szCs w:val="18"/>
                <w:lang w:bidi="fa-IR"/>
              </w:rPr>
              <w:t>36.74</w:t>
            </w:r>
          </w:p>
          <w:p w:rsidR="001E0F33" w:rsidRDefault="001E0F33" w:rsidP="001E0F33">
            <w:pPr>
              <w:pStyle w:val="SubsectionText"/>
              <w:bidi/>
              <w:jc w:val="center"/>
              <w:rPr>
                <w:rFonts w:ascii="IRAN" w:hAnsi="IRAN" w:cs="IRAN"/>
                <w:sz w:val="18"/>
                <w:szCs w:val="18"/>
                <w:rtl/>
                <w:lang w:bidi="fa-IR"/>
              </w:rPr>
            </w:pPr>
            <w:r>
              <w:rPr>
                <w:rFonts w:ascii="IRAN" w:hAnsi="IRAN" w:cs="IRAN"/>
                <w:noProof/>
                <w:sz w:val="18"/>
                <w:szCs w:val="18"/>
                <w:lang w:eastAsia="en-US"/>
              </w:rPr>
              <w:drawing>
                <wp:inline distT="0" distB="0" distL="0" distR="0" wp14:anchorId="26DB29A7" wp14:editId="40D9B087">
                  <wp:extent cx="5486400" cy="3200400"/>
                  <wp:effectExtent l="0" t="0" r="0" b="0"/>
                  <wp:docPr id="6" name="Chart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:rsidR="00960D8A" w:rsidRPr="004862DD" w:rsidRDefault="00F504D5" w:rsidP="00960D8A">
            <w:pPr>
              <w:pStyle w:val="ListBullet"/>
              <w:numPr>
                <w:ilvl w:val="0"/>
                <w:numId w:val="0"/>
              </w:numPr>
              <w:bidi/>
              <w:spacing w:after="0" w:line="240" w:lineRule="auto"/>
              <w:rPr>
                <w:rFonts w:ascii="IRAN" w:hAnsi="IRAN" w:cs="IRAN"/>
                <w:sz w:val="18"/>
                <w:szCs w:val="18"/>
                <w:rtl/>
                <w:lang w:bidi="fa-IR"/>
              </w:rPr>
            </w:pPr>
            <w:r>
              <w:rPr>
                <w:rFonts w:ascii="IRAN" w:hAnsi="IRAN" w:cs="IRAN"/>
                <w:noProof/>
                <w:sz w:val="18"/>
                <w:szCs w:val="18"/>
                <w:lang w:eastAsia="en-US"/>
              </w:rPr>
              <w:drawing>
                <wp:inline distT="0" distB="0" distL="0" distR="0" wp14:anchorId="67DCFB71" wp14:editId="23A717A9">
                  <wp:extent cx="5486400" cy="3200400"/>
                  <wp:effectExtent l="0" t="0" r="0" b="0"/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83A7F" w:rsidRPr="004862DD">
        <w:trPr>
          <w:trHeight w:val="576"/>
        </w:trPr>
        <w:tc>
          <w:tcPr>
            <w:tcW w:w="9576" w:type="dxa"/>
          </w:tcPr>
          <w:p w:rsidR="00683A7F" w:rsidRPr="004862DD" w:rsidRDefault="00683A7F" w:rsidP="004862DD">
            <w:pPr>
              <w:bidi/>
              <w:spacing w:after="0" w:line="240" w:lineRule="auto"/>
              <w:rPr>
                <w:rFonts w:ascii="IRAN" w:hAnsi="IRAN" w:cs="IRAN"/>
                <w:sz w:val="18"/>
                <w:szCs w:val="18"/>
              </w:rPr>
            </w:pPr>
          </w:p>
        </w:tc>
      </w:tr>
    </w:tbl>
    <w:p w:rsidR="00244737" w:rsidRDefault="00244737" w:rsidP="0014307B">
      <w:pPr>
        <w:bidi/>
        <w:rPr>
          <w:rFonts w:ascii="IRAN" w:hAnsi="IRAN" w:cs="IRAN"/>
          <w:color w:val="262626" w:themeColor="text1" w:themeTint="D9"/>
          <w:sz w:val="24"/>
          <w:szCs w:val="24"/>
        </w:rPr>
      </w:pPr>
    </w:p>
    <w:p w:rsidR="00D12ED8" w:rsidRDefault="00AB2BF6" w:rsidP="00D12ED8">
      <w:pPr>
        <w:bidi/>
        <w:rPr>
          <w:rFonts w:ascii="IRAN" w:hAnsi="IRAN" w:cs="IRAN"/>
          <w:color w:val="262626" w:themeColor="text1" w:themeTint="D9"/>
          <w:sz w:val="24"/>
          <w:szCs w:val="24"/>
          <w:lang w:bidi="fa-IR"/>
        </w:rPr>
      </w:pPr>
      <w:bookmarkStart w:id="0" w:name="_GoBack"/>
      <w:bookmarkEnd w:id="0"/>
      <w:r>
        <w:rPr>
          <w:rFonts w:ascii="IRAN" w:hAnsi="IRAN" w:cs="IRAN"/>
          <w:noProof/>
          <w:sz w:val="24"/>
          <w:szCs w:val="24"/>
          <w:lang w:eastAsia="en-US"/>
        </w:rPr>
        <w:drawing>
          <wp:anchor distT="0" distB="0" distL="114300" distR="114300" simplePos="0" relativeHeight="251659264" behindDoc="0" locked="0" layoutInCell="1" allowOverlap="1" wp14:anchorId="639F44FD" wp14:editId="70269186">
            <wp:simplePos x="0" y="0"/>
            <wp:positionH relativeFrom="column">
              <wp:posOffset>-38100</wp:posOffset>
            </wp:positionH>
            <wp:positionV relativeFrom="paragraph">
              <wp:posOffset>1643380</wp:posOffset>
            </wp:positionV>
            <wp:extent cx="5935980" cy="2453640"/>
            <wp:effectExtent l="0" t="0" r="762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78D">
        <w:rPr>
          <w:rFonts w:ascii="IRAN" w:hAnsi="IRAN" w:cs="IRAN"/>
          <w:noProof/>
          <w:sz w:val="24"/>
          <w:szCs w:val="24"/>
          <w:lang w:eastAsia="en-US"/>
        </w:rPr>
        <w:drawing>
          <wp:anchor distT="0" distB="0" distL="114300" distR="114300" simplePos="0" relativeHeight="251658240" behindDoc="0" locked="0" layoutInCell="1" allowOverlap="1" wp14:anchorId="5EC7EFC3" wp14:editId="3745E35B">
            <wp:simplePos x="0" y="0"/>
            <wp:positionH relativeFrom="column">
              <wp:posOffset>-60960</wp:posOffset>
            </wp:positionH>
            <wp:positionV relativeFrom="paragraph">
              <wp:posOffset>469900</wp:posOffset>
            </wp:positionV>
            <wp:extent cx="5935980" cy="982980"/>
            <wp:effectExtent l="0" t="0" r="762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78D">
        <w:rPr>
          <w:rFonts w:ascii="IRAN" w:hAnsi="IRAN" w:cs="IRAN" w:hint="cs"/>
          <w:color w:val="262626" w:themeColor="text1" w:themeTint="D9"/>
          <w:sz w:val="24"/>
          <w:szCs w:val="24"/>
          <w:rtl/>
          <w:lang w:bidi="fa-IR"/>
        </w:rPr>
        <w:t>با مشاهده نمودار میفهمیم آلفا و جریان رابطه مستقیم دارند.</w:t>
      </w:r>
    </w:p>
    <w:p w:rsidR="004A3832" w:rsidRPr="00B67845" w:rsidRDefault="00AB2BF6" w:rsidP="00B0678D">
      <w:pPr>
        <w:pStyle w:val="ListParagraph"/>
        <w:tabs>
          <w:tab w:val="left" w:pos="4056"/>
        </w:tabs>
        <w:bidi/>
        <w:jc w:val="center"/>
        <w:rPr>
          <w:rFonts w:ascii="IRAN" w:hAnsi="IRAN" w:cs="IRAN"/>
          <w:sz w:val="24"/>
          <w:szCs w:val="24"/>
          <w:rtl/>
          <w:lang w:bidi="fa-IR"/>
        </w:rPr>
      </w:pPr>
      <w:r>
        <w:rPr>
          <w:rFonts w:ascii="IRAN" w:hAnsi="IRAN" w:cs="IRAN"/>
          <w:noProof/>
          <w:sz w:val="24"/>
          <w:szCs w:val="24"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-91440</wp:posOffset>
            </wp:positionH>
            <wp:positionV relativeFrom="paragraph">
              <wp:posOffset>4191635</wp:posOffset>
            </wp:positionV>
            <wp:extent cx="5943600" cy="179832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A3832" w:rsidRPr="00B67845">
      <w:headerReference w:type="even" r:id="rId17"/>
      <w:headerReference w:type="default" r:id="rId18"/>
      <w:footerReference w:type="even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750" w:rsidRDefault="00A84750">
      <w:pPr>
        <w:spacing w:after="0" w:line="240" w:lineRule="auto"/>
      </w:pPr>
      <w:r>
        <w:separator/>
      </w:r>
    </w:p>
  </w:endnote>
  <w:endnote w:type="continuationSeparator" w:id="0">
    <w:p w:rsidR="00A84750" w:rsidRDefault="00A84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IRAN">
    <w:panose1 w:val="020B0606030804020204"/>
    <w:charset w:val="00"/>
    <w:family w:val="swiss"/>
    <w:pitch w:val="variable"/>
    <w:sig w:usb0="00002003" w:usb1="80002000" w:usb2="00000008" w:usb3="00000000" w:csb0="0000004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737" w:rsidRDefault="00244737" w:rsidP="00852E7B">
    <w:pPr>
      <w:pStyle w:val="FooterLeft"/>
    </w:pPr>
    <w:r>
      <w:rPr>
        <w:color w:val="CEDBE6" w:themeColor="accent2" w:themeTint="80"/>
      </w:rPr>
      <w:sym w:font="Wingdings 3" w:char="F07D"/>
    </w:r>
    <w:sdt>
      <w:sdtPr>
        <w:id w:val="121446346"/>
        <w:text/>
      </w:sdtPr>
      <w:sdtEndPr/>
      <w:sdtContent/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750" w:rsidRDefault="00A84750">
      <w:pPr>
        <w:spacing w:after="0" w:line="240" w:lineRule="auto"/>
      </w:pPr>
      <w:r>
        <w:separator/>
      </w:r>
    </w:p>
  </w:footnote>
  <w:footnote w:type="continuationSeparator" w:id="0">
    <w:p w:rsidR="00A84750" w:rsidRDefault="00A84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737" w:rsidRPr="004862DD" w:rsidRDefault="00244737" w:rsidP="004862DD">
    <w:pPr>
      <w:pStyle w:val="HeaderLeft"/>
      <w:bidi/>
      <w:rPr>
        <w:rFonts w:ascii="IRAN" w:hAnsi="IRAN" w:cs="IRAN"/>
        <w:sz w:val="18"/>
        <w:szCs w:val="18"/>
      </w:rPr>
    </w:pPr>
    <w:r w:rsidRPr="004862DD">
      <w:rPr>
        <w:rFonts w:ascii="IRAN" w:hAnsi="IRAN" w:cs="IRAN"/>
        <w:color w:val="CEDBE6" w:themeColor="accent2" w:themeTint="80"/>
        <w:sz w:val="18"/>
        <w:szCs w:val="18"/>
      </w:rPr>
      <w:sym w:font="Wingdings 3" w:char="F07D"/>
    </w:r>
    <w:r w:rsidRPr="004862DD">
      <w:rPr>
        <w:rFonts w:ascii="IRAN" w:hAnsi="IRAN" w:cs="IRAN"/>
        <w:sz w:val="18"/>
        <w:szCs w:val="18"/>
      </w:rPr>
      <w:t xml:space="preserve"> </w:t>
    </w:r>
    <w:r w:rsidRPr="004862DD">
      <w:rPr>
        <w:rFonts w:ascii="IRAN" w:hAnsi="IRAN" w:cs="IRAN"/>
        <w:sz w:val="18"/>
        <w:szCs w:val="18"/>
        <w:rtl/>
        <w:lang w:bidi="fa-IR"/>
      </w:rPr>
      <w:t xml:space="preserve"> </w:t>
    </w:r>
    <w:r w:rsidRPr="004862DD">
      <w:rPr>
        <w:rFonts w:ascii="IRAN" w:hAnsi="IRAN" w:cs="IRAN"/>
        <w:sz w:val="18"/>
        <w:szCs w:val="18"/>
        <w:rtl/>
        <w:lang w:bidi="fa-IR"/>
      </w:rPr>
      <w:t>آزمایشگاه فیزیک ۲ ابراهیم پور  - دوستی</w:t>
    </w:r>
    <w:r w:rsidRPr="004862DD">
      <w:rPr>
        <w:rFonts w:ascii="IRAN" w:hAnsi="IRAN" w:cs="IRAN"/>
        <w:sz w:val="18"/>
        <w:szCs w:val="18"/>
      </w:rPr>
      <w:t xml:space="preserve">: </w:t>
    </w:r>
    <w:sdt>
      <w:sdtPr>
        <w:rPr>
          <w:rFonts w:ascii="IRAN" w:hAnsi="IRAN" w:cs="IRAN"/>
          <w:sz w:val="18"/>
          <w:szCs w:val="18"/>
          <w:rtl/>
        </w:r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41089C">
          <w:rPr>
            <w:rFonts w:ascii="IRAN" w:hAnsi="IRAN" w:cs="IRAN" w:hint="cs"/>
            <w:sz w:val="18"/>
            <w:szCs w:val="18"/>
            <w:rtl/>
            <w:lang w:bidi="fa-IR"/>
          </w:rPr>
          <w:t>مطالعه سلف و خازن در جریان متناوب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737" w:rsidRDefault="00244737">
    <w:pPr>
      <w:pStyle w:val="HeaderRight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23A76B32"/>
    <w:multiLevelType w:val="hybridMultilevel"/>
    <w:tmpl w:val="974A7222"/>
    <w:lvl w:ilvl="0" w:tplc="0EB807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C72D3"/>
    <w:multiLevelType w:val="hybridMultilevel"/>
    <w:tmpl w:val="E9865B6C"/>
    <w:lvl w:ilvl="0" w:tplc="8B3034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1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DD"/>
    <w:rsid w:val="000A4607"/>
    <w:rsid w:val="000E3B26"/>
    <w:rsid w:val="0014307B"/>
    <w:rsid w:val="001E0F33"/>
    <w:rsid w:val="00244737"/>
    <w:rsid w:val="00247CA7"/>
    <w:rsid w:val="003723C5"/>
    <w:rsid w:val="003B2FA0"/>
    <w:rsid w:val="003C01D8"/>
    <w:rsid w:val="0041089C"/>
    <w:rsid w:val="004862DD"/>
    <w:rsid w:val="004A3832"/>
    <w:rsid w:val="004A6225"/>
    <w:rsid w:val="004C6755"/>
    <w:rsid w:val="004E6E02"/>
    <w:rsid w:val="0050323C"/>
    <w:rsid w:val="005C7E0B"/>
    <w:rsid w:val="005E62A1"/>
    <w:rsid w:val="00683A7F"/>
    <w:rsid w:val="007521B2"/>
    <w:rsid w:val="00756084"/>
    <w:rsid w:val="00783B02"/>
    <w:rsid w:val="007E6DCB"/>
    <w:rsid w:val="00852E7B"/>
    <w:rsid w:val="008574D4"/>
    <w:rsid w:val="00885D38"/>
    <w:rsid w:val="008B35BF"/>
    <w:rsid w:val="008E63A2"/>
    <w:rsid w:val="0095658D"/>
    <w:rsid w:val="00960D8A"/>
    <w:rsid w:val="00A34A58"/>
    <w:rsid w:val="00A84750"/>
    <w:rsid w:val="00A91FD0"/>
    <w:rsid w:val="00A96737"/>
    <w:rsid w:val="00AB2BF6"/>
    <w:rsid w:val="00B05F0B"/>
    <w:rsid w:val="00B0678D"/>
    <w:rsid w:val="00B22BD8"/>
    <w:rsid w:val="00B67845"/>
    <w:rsid w:val="00BF045F"/>
    <w:rsid w:val="00CB4C63"/>
    <w:rsid w:val="00CF30DE"/>
    <w:rsid w:val="00D12ED8"/>
    <w:rsid w:val="00D30731"/>
    <w:rsid w:val="00D44410"/>
    <w:rsid w:val="00DF0297"/>
    <w:rsid w:val="00E63924"/>
    <w:rsid w:val="00E80857"/>
    <w:rsid w:val="00E96142"/>
    <w:rsid w:val="00EA76B8"/>
    <w:rsid w:val="00EC1702"/>
    <w:rsid w:val="00EC7F53"/>
    <w:rsid w:val="00EE3C4C"/>
    <w:rsid w:val="00EE5DA6"/>
    <w:rsid w:val="00EE779B"/>
    <w:rsid w:val="00F504D5"/>
    <w:rsid w:val="00F516B1"/>
    <w:rsid w:val="00F52FB6"/>
    <w:rsid w:val="00FE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532D2B0"/>
  <w15:docId w15:val="{33F78EA6-EA3C-4877-B7E7-AC39E1BD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4862DD"/>
    <w:pPr>
      <w:ind w:left="720"/>
      <w:contextualSpacing/>
    </w:pPr>
  </w:style>
  <w:style w:type="table" w:styleId="PlainTable3">
    <w:name w:val="Plain Table 3"/>
    <w:basedOn w:val="TableNormal"/>
    <w:uiPriority w:val="42"/>
    <w:rsid w:val="008B35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4"/>
    <w:rsid w:val="008B35B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E808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5"/>
    <w:rsid w:val="00EC17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chart" Target="charts/chart1.xm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gin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Tan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8</c:v>
                </c:pt>
                <c:pt idx="1">
                  <c:v>10</c:v>
                </c:pt>
                <c:pt idx="2">
                  <c:v>12</c:v>
                </c:pt>
                <c:pt idx="3">
                  <c:v>14</c:v>
                </c:pt>
                <c:pt idx="4">
                  <c:v>16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0.36</c:v>
                </c:pt>
                <c:pt idx="1">
                  <c:v>0.26</c:v>
                </c:pt>
                <c:pt idx="2">
                  <c:v>0.15</c:v>
                </c:pt>
                <c:pt idx="3">
                  <c:v>0.12</c:v>
                </c:pt>
                <c:pt idx="4">
                  <c:v>0.11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BAC-4FCB-B995-8A3EAB5CD6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0016976"/>
        <c:axId val="2120017808"/>
      </c:scatterChart>
      <c:valAx>
        <c:axId val="2120016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0017808"/>
        <c:crosses val="autoZero"/>
        <c:crossBetween val="midCat"/>
      </c:valAx>
      <c:valAx>
        <c:axId val="212001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0016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Tan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0.08</c:v>
                </c:pt>
                <c:pt idx="1">
                  <c:v>0.4</c:v>
                </c:pt>
                <c:pt idx="2">
                  <c:v>0.79</c:v>
                </c:pt>
                <c:pt idx="3">
                  <c:v>1.21</c:v>
                </c:pt>
                <c:pt idx="4">
                  <c:v>1.56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859-4E73-99F8-E296F3BEBD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0016976"/>
        <c:axId val="2120017808"/>
      </c:scatterChart>
      <c:valAx>
        <c:axId val="2120016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0017808"/>
        <c:crosses val="autoZero"/>
        <c:crossBetween val="midCat"/>
      </c:valAx>
      <c:valAx>
        <c:axId val="212001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0016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Tan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0.32</c:v>
                </c:pt>
                <c:pt idx="1">
                  <c:v>0.4</c:v>
                </c:pt>
                <c:pt idx="2">
                  <c:v>0.64</c:v>
                </c:pt>
                <c:pt idx="3">
                  <c:v>0.98</c:v>
                </c:pt>
                <c:pt idx="4">
                  <c:v>1.6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A21-449F-B9D3-D562751C92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0016976"/>
        <c:axId val="2120017808"/>
      </c:scatterChart>
      <c:valAx>
        <c:axId val="2120016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0017808"/>
        <c:crosses val="autoZero"/>
        <c:crossBetween val="midCat"/>
      </c:valAx>
      <c:valAx>
        <c:axId val="212001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0016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alpha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5</c:v>
                </c:pt>
                <c:pt idx="1">
                  <c:v>22</c:v>
                </c:pt>
                <c:pt idx="2">
                  <c:v>38.5</c:v>
                </c:pt>
                <c:pt idx="3">
                  <c:v>50.5</c:v>
                </c:pt>
                <c:pt idx="4">
                  <c:v>1.6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2FF-4CAC-A047-59B679B589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0016976"/>
        <c:axId val="2120017808"/>
      </c:scatterChart>
      <c:valAx>
        <c:axId val="2120016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0017808"/>
        <c:crosses val="autoZero"/>
        <c:crossBetween val="midCat"/>
      </c:valAx>
      <c:valAx>
        <c:axId val="212001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0016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A2647466DBC4E1A8CACB44296E9B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F827E-4C35-474D-95DE-089E5EDE3639}"/>
      </w:docPartPr>
      <w:docPartBody>
        <w:p w:rsidR="00890077" w:rsidRDefault="00890077">
          <w:pPr>
            <w:pStyle w:val="4A2647466DBC4E1A8CACB44296E9BF37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7A570D6A1F4D4B83B6B609CECBE58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BD35A-53C6-4196-968E-B55437700E25}"/>
      </w:docPartPr>
      <w:docPartBody>
        <w:p w:rsidR="00037A3A" w:rsidRDefault="00297BE3" w:rsidP="00297BE3">
          <w:pPr>
            <w:pStyle w:val="7A570D6A1F4D4B83B6B609CECBE588C4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IRAN">
    <w:panose1 w:val="020B0606030804020204"/>
    <w:charset w:val="00"/>
    <w:family w:val="swiss"/>
    <w:pitch w:val="variable"/>
    <w:sig w:usb0="00002003" w:usb1="80002000" w:usb2="00000008" w:usb3="00000000" w:csb0="0000004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077"/>
    <w:rsid w:val="00037A3A"/>
    <w:rsid w:val="00297BE3"/>
    <w:rsid w:val="00350DFF"/>
    <w:rsid w:val="007B7D48"/>
    <w:rsid w:val="00890077"/>
    <w:rsid w:val="00DF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037A3A"/>
    <w:rPr>
      <w:color w:val="808080"/>
    </w:rPr>
  </w:style>
  <w:style w:type="paragraph" w:customStyle="1" w:styleId="4A2647466DBC4E1A8CACB44296E9BF37">
    <w:name w:val="4A2647466DBC4E1A8CACB44296E9BF37"/>
  </w:style>
  <w:style w:type="paragraph" w:customStyle="1" w:styleId="BBB177587531418F92CA65F1DAD78709">
    <w:name w:val="BBB177587531418F92CA65F1DAD78709"/>
  </w:style>
  <w:style w:type="paragraph" w:customStyle="1" w:styleId="54991575A1284B10973D297770DE9B43">
    <w:name w:val="54991575A1284B10973D297770DE9B43"/>
  </w:style>
  <w:style w:type="paragraph" w:customStyle="1" w:styleId="5CFAA1509E4F4341BB5A3BBFD88A1072">
    <w:name w:val="5CFAA1509E4F4341BB5A3BBFD88A1072"/>
  </w:style>
  <w:style w:type="paragraph" w:customStyle="1" w:styleId="FD9325286A5D477A90FCBFCF4A1E59EE">
    <w:name w:val="FD9325286A5D477A90FCBFCF4A1E59EE"/>
  </w:style>
  <w:style w:type="paragraph" w:customStyle="1" w:styleId="F0A613EBDDAD4FB59FEA176907672F54">
    <w:name w:val="F0A613EBDDAD4FB59FEA176907672F54"/>
  </w:style>
  <w:style w:type="paragraph" w:customStyle="1" w:styleId="AF9E99F81A62425B88FDA46DC3041B06">
    <w:name w:val="AF9E99F81A62425B88FDA46DC3041B06"/>
  </w:style>
  <w:style w:type="paragraph" w:customStyle="1" w:styleId="0927F2588ACF448BB1457C10661F746D">
    <w:name w:val="0927F2588ACF448BB1457C10661F746D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paragraph" w:customStyle="1" w:styleId="67C84AC0552A4E23913C815448F4C2DF">
    <w:name w:val="67C84AC0552A4E23913C815448F4C2DF"/>
  </w:style>
  <w:style w:type="paragraph" w:customStyle="1" w:styleId="5B48FC5798DB4A399B5697AD77865DC8">
    <w:name w:val="5B48FC5798DB4A399B5697AD77865DC8"/>
  </w:style>
  <w:style w:type="paragraph" w:customStyle="1" w:styleId="5AA1C2BB499040EEAE6CC3781975D79B">
    <w:name w:val="5AA1C2BB499040EEAE6CC3781975D79B"/>
  </w:style>
  <w:style w:type="paragraph" w:customStyle="1" w:styleId="852D825537394FC58442F5014290BE38">
    <w:name w:val="852D825537394FC58442F5014290BE38"/>
  </w:style>
  <w:style w:type="paragraph" w:customStyle="1" w:styleId="A1BB087166A24DE483EDE2B69A318977">
    <w:name w:val="A1BB087166A24DE483EDE2B69A318977"/>
  </w:style>
  <w:style w:type="paragraph" w:customStyle="1" w:styleId="7F680B1846E841E08146508FD963DDD6">
    <w:name w:val="7F680B1846E841E08146508FD963DDD6"/>
  </w:style>
  <w:style w:type="paragraph" w:customStyle="1" w:styleId="A93B1688BE5243B1B8F51CF88AE99327">
    <w:name w:val="A93B1688BE5243B1B8F51CF88AE99327"/>
  </w:style>
  <w:style w:type="paragraph" w:customStyle="1" w:styleId="8017AF6BB96640BB9E4B335FD8B7782F">
    <w:name w:val="8017AF6BB96640BB9E4B335FD8B7782F"/>
  </w:style>
  <w:style w:type="paragraph" w:customStyle="1" w:styleId="74FE228AA0CD41D9B5C3DD21498F2C9B">
    <w:name w:val="74FE228AA0CD41D9B5C3DD21498F2C9B"/>
  </w:style>
  <w:style w:type="paragraph" w:customStyle="1" w:styleId="7BBD83077AC042358424DC0DA36CF589">
    <w:name w:val="7BBD83077AC042358424DC0DA36CF589"/>
    <w:rsid w:val="00297BE3"/>
  </w:style>
  <w:style w:type="paragraph" w:customStyle="1" w:styleId="7A570D6A1F4D4B83B6B609CECBE588C4">
    <w:name w:val="7A570D6A1F4D4B83B6B609CECBE588C4"/>
    <w:rsid w:val="00297BE3"/>
  </w:style>
  <w:style w:type="paragraph" w:customStyle="1" w:styleId="E7F992274AFA49F4AA3433BB714B2E17">
    <w:name w:val="E7F992274AFA49F4AA3433BB714B2E17"/>
    <w:rsid w:val="00297B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E2CD363-EEC4-43CB-9BD7-CFA58F582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285</TotalTime>
  <Pages>6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مطالعه سلف و خازن در جریان متناوب</dc:creator>
  <cp:lastModifiedBy>Λryaͷ iuɱ</cp:lastModifiedBy>
  <cp:revision>34</cp:revision>
  <dcterms:created xsi:type="dcterms:W3CDTF">2016-10-23T11:35:00Z</dcterms:created>
  <dcterms:modified xsi:type="dcterms:W3CDTF">2016-11-27T13:13:00Z</dcterms:modified>
</cp:coreProperties>
</file>